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diary ayoung girl definitive edition anne frank edited otto h frank mirjam pressler translated susan massotty book flap anne franksthe diary ayoung girl among enduring documents twentieth century since publication 1947 read tens millions people world remains abeloved deeply admired testament indestructable nature human spirit restore definitive edition diary entries omitted original edition passages constitute 30 percent material reinforce fact anne first foremost ateenage girl aremote flawless symbol fretted tried copie emerging sexuality like many young girls often found disagreement mother like teenager veered carefree nature achild fullfledged sorrow adult anne emerges human vulnerable vital ever anne frank family fleeing horrors nazi occupation hid back amsterdam warehouse two years thirteen family went secret annex pages grows ayoung woman awise observer human nature well unusual insight reveals relations eight people living extraordinary conditions facing hunger everpresent threat discovery death complete estrangement outside world boredom petty misunderstandings frustrations living unbearable strain confined quarters atimely story rediscovered new generation diary ayoung girl stands without peer young readers adults continues bring life young woman atime survived worst horror modern world seen remained triumphantly heartbreakingly human throughout ordeal know love anne frank definitive edition achance discover anew readers yet encountered edition cherish anne frank born june 12 1929 died imprisoned bergenbelsen three months short sixteenth birthday otto h frank member immediate framily survive holocaust died 1980 mirjam pressler apopular writer books young adults lives germany translated susan massotty foreword anne frank kept adiary june 12 1942 august 1 1944 initially wrote strictly one day 1944 gerrit bolkestein amember dutch government exile announced aradio broadcast london war hoped collect eyewitness accounts suffering dutch people german occupation could made available public example specifically mentioned letters diaries impressed speech anne frank decided war would publish abook based diary began rewriting editing diary improving text omitting passages didntthink interesting enough adding others memory time kept original diary scholarly work diary anne frank critical edition 1989 annesfirst unedited diary referred version distinguish second edited diary known version b last entry annesdiary dated august 1 1944 august 4 1944 eight people hiding secret annex arrested miep gies bep voskuijl two secretaries working building found annesdiaries strewn allover floor miep gies tucked away adesk drawer safekeeping war became clear anne dead gave diaries unread annesfather otto frank long deliberation otto frank decided fulfill daughterswish publish diary selected material versions aand b editing ashorter version later referred version c readers world know diary afauna girl making choice otto frank bear several points mind begin book kept short would fit aseries put dutch publisher addition several passages dealing annessexuality omitted time diarysinitial publication 1947 customary write openly sex certainly books young adults respect dead otto frank also omitted anumber unflattering passages wife residents secret annex anne frank thirteen began diary fifteen forced stop wrote without reserve likes dislikes otto frank died 1980 willed daughtersmanuscripts netherlands state institute war documentation amsterdam authenticity diary challenged ever since publication institute war documentation ordered athorough investigation diary proved beyond ashadow adoubt genuine published entirety along results exhaustive study critical edition contains versions band c also articles background frank family circumstances surrounding arrest deportation examination anneshandwriting document materials used anne frankfonds anne frank foundation basel switzerland otto frankssole heir also inherited daughterscopyrights decided anew expanded edition diary published general readers new edition way affects integrity old one originally edited otto frank brought diary message millions people task compthng expanded edition given writer translator mirjam pressler otto franksoriginal selection supplemented passages annesaand bversions mirjam presslersdefinitive edition approved anne frankfonds contains approximately 30 percent material intended give reader insight world anne frank writing second version b anne invented pseudonyms people would appear book initially wanted call anne aulis later anne robin otto frank opted call family names follow anneswishes regard others years identity people helped family secret annex become common knowledge edition helpers referred real names justly deserve persons named accordance pseudonyms critical edition institute war documentation arbitrarily assigned initials persons wishing remain anonymous real names people hiding secret annex van pels family osnabriick germany auguste van pels born september 9 1890 hermann van pels born march 31 1889 peter van pels born november 8 1926 called anne manuscript petronella hans alfred van daan book petronella hermann peter van daan fritz pfeffer born april 30 1889 giessen germany called anne manuscript book alfred dussel reader may wish bear mind much edition based bversion annesdiary wrote around fifteen years old occasionally anne went back commented apassage written earlier comments clearly marked edition naturally annesspelling linguistic errors corrected otherwise text basically left wrote since attempts editing clarification would inappropriate ahistorical document ihope iwill able confide everything ihave never able confide anyone ihope agreat source comfort support june 12 1942 ihope iwill able confide everything ihave never able confide anyone ihope agreat source comfort support comment added anne september 28 1942 far truly aareat source comfort kitty inow write regularly way keeping adiary much nicer ican hardly wait moments imable write oh imso alad ibrought along</w:t>
        <w:br/>
        <w:br/>
        <w:br/>
        <w:t>sunday june 14 1942</w:t>
        <w:br/>
        <w:t>ill begin moment igot moment isaw lying table among birthday presents iwent along bought doesntcount friday june 12 iwas awake six oclock isntsurprising since birthday imnot allowed get hour ihad control curiosity quarter seven icouldntwait longer iwent dining room moortje cat welcomed rubbing legs alittle seven iwent daddy mama living room open presents first thing isaw maybe one nicest presents abouquet roses peonies apotted plant daddy mama igot ablue blouse agame abottle grape juice mind tastes abit like wine wine made grapes apuzzle ajar cold cream 250 guilders agift certificate two books igot another book well camera obscura margot already iexchanged mine something else aplatter homemade cookies imade course since ive become quite expert baking cookies lots candy astrawberry tart mother aletter grammy right time course acoincidence hanneli came pick went school recess ipassed cookies teachers class time get back work ididntarrive home five since iwent gym rest class imnot allowed take part shoulders hips tend get dislocated birthday igot decide game classmates would play ichose volleyball afterward danced around acircle sang happy birthday igot home sanne ledermann already ilse wagner hanneli goslar jacqueline van maarsen came home gym since class hanneli sanne used two best friends people saw us together used say goes anne hanne sanne ionly met jacqueline van maarsen istarted jewish lyceum shesmy best friend ilse hannelisbest friend sanne goes another school friends gave abeautiful book dutch sasas lesends gave volume ii mistake iexchanged two books volume aunt helene brought apuzzle aunt stephanie adarling brooch aunt leny aterrific book daisy goes mountains morning ilay bathtub thinking wonderful would ihad adog like rin tin tin idcall rin tin tin idtake school could stay janitorsroom bicycle racks weather good</w:t>
        <w:br/>
        <w:br/>
        <w:br/>
        <w:t>monday june 15 1942</w:t>
        <w:br/>
        <w:t>ihad birthday party sunday afternoon rin tin tin movie abig hit classmates igot two brooches abookmark two books ill start saying afew things school class beginning students betty bloemendaal looks kind poor ithink probably lives obscure street west amsterdam none us know well school thatsbecause works hard shesso smart shespretty quiet jacqueline van maarsen supposedly best friend ive never areal friend first ithought jacque would one iwas badly mistaken dq initials assigned random persons prefer remain anonymous avery nervous girl whosalways forgetting things teachers keep assigning extra homework punishment shesvery kind especially gz es talks much isntfunny shesalways touching hair fiddling buttons asks something say cantstand idontcare since idontlike much either henny mets anice girl acheerful disposition except talks aloud voice really childish playing outdoors unfortunately henny agirlfriend named beppy whosabad influence shesdirty vulgar jr icould write awhole book j adetestable sneaky stuckup twofaced gossip thinks shesso grownup shesreally got jacque spell thatsashame j easily offended bursts tears slightest thing top aterrible showoff miss j always right shesvery rich acloset full adorable dresses way old thinks shesgorgeous shesnot j icantstand ilse wagner anice girl acheerful disposition shesextremely finicky spend hours moaning groaning something ilse likes alot shesvery smart lazy hanneli goslar lies shescalled school abit strange side shesusually shy outspoken horne reserved around people blabs whatever tell mother says thinks lately ive corne appreciate agreat deal nannie van praagsigaar small funny sensible ithink shesnice shespretty smart isntmuch else say nannie eefje de jong opinion terrific though shesonly twelve shesquite lady acts iwere ababy shesalso helpful ilike gz prettiest girl class anice face kind dumb ithink theyre going hold back ayear course ihaventtold comment added anne alater date areat surprise gz wasntheld back ayear sitting next gz last us twelve girls theresalot said boys maybe much maurice coster one many admirers pretty much apest sallie springer afilthy mind rumor hesgone way still ithink hesterrific hesvery funny emiel bonewit gzsadmirer doesntcare hespretty boring rob cohen used love icantstand anymore hesan obnoxious twofaced lying sniveling little goof awfully high opinion max van de velde afarm boy medemblik eminently suitable margot would say herman koopman also afilthy mind like jopie de beer whosaterrible flirt absolutely girlcrazy leo blom jopie de beersbest friend ruined dirty mind albert de mesquita came montessori school skipped agrade hesreally smart leo slager came school isntas smart ru stoppelmon ashort goofy boy almelo transferred school middle year cn whatever hesnot supposed jacques kocernoot sits behind us next c g laugh silly harry schaap decent boy class hesnice werner joseph nice changes taking place lately made quiet seems boring sam salomon one tough guys across tracks areal brat admirer appie riem pretty orthodox abrat saturday june 201942 writing adiary areally strange experience someone like ive never written anything also seems later neither inor anyone else interested musings athirteenyearold schoolgirl oh well doesntmatter ifeel like writing ihave even greater need get kinds things chest paper patience people ithought saying one days iwas feeling alittle depressed sitting home chin hands bored listless wondering whether stay go ifinally stayed iwas brooding yes paper patience since imnot planning let anyone else read stiffbacked notebook grandly referred adiary unless ishould ever find areal friend probably wontmake abit difference imback point prompted keep adiary first place idonthave afriend let put clearly since one believe athirteen yearold girl completely alone world imnot ihave loving parents asixteenyearold sister thirty people ican call friends ihave athrong admirers cantkeep adoring eyes sometimes resort using abroken pocket mirror try catch aglimpse classroom ihave afamily loving aunts agood home surface iseem everything except one true friend ithink imwith friends agood time icantbring talk anything ordinary everyday things dontseem able get closer thatsthe problem maybe itsmy fault dontconfide case thatsjust things unfortunately theyre liable change ive started diary enhance image longawaited friend imagination idontwant jot facts diary way people would iwant diary friend imgoing call friend kitty since one would understand aword stories kitty iwere plunge right idbetter provide abrief sketch life much idislike father adorable father ive ever seen didntmarry mother thirtysix twentyfive sister margot born frankfurt main germany 1926 iwas born june 12 1929 ilived frankfurt iwas four jewish father immigrated holland 1933 became managing director dutch opekta company manufactures products used making jam mother edith hollander frank went holland september margot iwere sent aachen stay grandmother margot went holland december ifollowed february iwas plunked table abirthday present margot istarted right away montessori nursery school istayed iwas six time istarted first grade sixth grade teacher mrs kuperus principal end year tears said aheartbreaking farewell idbeen accepted jewish lyceum margot also went school lives without anxiety since relatives germany suffering hitlersantijewish laws pogroms 1938 two uncles mothersbrothers fled germany finding safe refuge north america elderly grandmother came live us seventythree years old time may 1940 good times far first war capitulation arrival germans trouble started jews freedom severely restricted aseries antijewish decrees jews required wear ayellow star jews required turn bicycles jews forbidden use streetcars jews forbidden ride cars even jews required shopping 3 5 pm jews required frequent jewishowned barbershops beauty parlors jews forbidden streets 8 pm 6 jews forbidden attend theaters movies forms entertainment jews forbidden use swimming pools tennis courts hockey fields athletic fields jews forbidden go rowing jews forbidden take part athletic activity public jews forbidden sit gardens friends 8 pm jews forbidden visit christians homes jews required attend jewish schools etc couldntdo couldntdo life went jacque always said idontdare anything anymore cause imafraid itsnot allowed summer 1941 grandma got sick operation birthday passed little celebration summer 1940 didntdo much birthday either since fighting ended holland grandma died january 1942 one knows often ithink still love birthday celebration 1942 intended make others grandmascandle lit along rest four us still well brings present date june 20 1942 solemn dedication diary</w:t>
        <w:br/>
        <w:br/>
        <w:br/>
        <w:t>saturday june 20 1942</w:t>
        <w:br/>
        <w:t>dearest kitty let get started right away itsnice quiet father mother margot gone play pingpong young people friend treess ive playing alot pingpong lately much five us girls formed aclub itscalled little dipper minus two areally silly name itsbased amistake wanted give club aspecial name five us came idea little dipper thought consisted five stars turned wrong seven like big dipper explains minus two ilse wagner apingpong set wagners let us play big dining room whenever want since five pingpong players like ice cream especially summer since get hot playing pingpong games usually end avisit nearest icecream parlor allows jews either oasis delphi weve long since stopped hunting around purses money time itsso busy oasis manage find afew generous young men acquaintance admirer offer us ice cream could eat aweek youre probably alittle surprised hear talking admirers atender age unfortunately case may vice seems rampant school soon aboy asks bicycle home get talking nine times ten ican sure hell become enamored spot wontlet sight asecond ardor eventually cools especially since iignore passionate glances pedal blithely way gets bad start rambling asking fatherspermission iswerve slightly bike schoolbag falls young man feels obliged get bike hand bag time ive switched conversation another topic innocent types course blow kisses try take hold arm theyre definitely knocking wrong door iget bike either refuse make use company act iminsulted tell uncertain terms go home without weve laid basis friendship tomorrow anne</w:t>
        <w:br/>
        <w:br/>
        <w:br/>
        <w:t>sunday june 21 1942</w:t>
        <w:br/>
        <w:t>dearest kitty entire class quaking boots reason course upcoming meeting teachers decide wholl promoted next grade wholl kept back half class making bets gz ilaugh sick two boys behind us cn jacques kocernoot staked entire vacation savings bet morning night itsyoure going pass imnot yes imnot even gspleading glances angry outbursts cantcalm ask many dummies aquarter class kept back teachers unpredictable creatures earth maybe time theyll unpredictable right direction achange imnot worried girlfriends well make subject imnot sure math anyway wait keep telling lose heart iget along pretty well teachers nine seven men two women mr keesing old fogey teaches math mad longest time italked much several warnings assigned extra homework essay subject achatterbox achatterbox write idwbrry later idecided ijotted assignment notebook tucked bag tried keep quiet evening idfinished rest homework note essay caught eye ibegan thinking subject chewing tip fountain pen anyone could ramble leave big spaces words trick come convincing arguments prove necessity talking ithought thought suddenly ihad idea iwrote three pages mr keesing assigned satisfied iargued talking afemale trait iwould best keep control iwould never able break habit since mother talked much idid theresnot much inherited traits mr keesing agood laugh arguments iproceeded talk way next class assigned asecond essay time supposed incorrigible chatterbox ihanded mr keesing nothing complain two whole classes however third class hedfinally enough anne frank punishment talking class write essay entitled quack quack quack said mistress chatterback class roared ihad laugh though id nearly exhausted ingenuity topic chatterboxes time come something else jsomething original friend sanne whosgood poetry offered help write essay beginning end verse ijumped joy keesing trying play ajoke ridiculous subject idmake sure joke ifinished poem beautiful amother duck afather swan three baby ducklings bitten death father quacked much luckily keesing took joke right way read poem class adding comments several classes well since ive allowed talk haventbeen assigned extra homework contrary keesingsalways imaking jokes days anne</w:t>
        <w:br/>
        <w:br/>
        <w:br/>
        <w:t>wednesday june 24 1942</w:t>
        <w:br/>
        <w:t>dearest kitty itssweltering everyone huffing puffing heat ihave walk everywhere irealize pleasant astreetcar jews longer allowed make use luxury two feet good enough us yesterday lunchtime ihad appointment dentist jan luykenstraat itsalong way school stadstimmertuinen afternoon inearly fell asleep desk fortunately people automatically offer something drink dental assistant really kind mode transportation left us ferry ferryman josef israelkade took us across asked itsnot fault dutch jews abad time iwish ididnthave go school bike stolen easter vacation father gave mothersbike christian friends safekeeping thank goodness summer vacation almost one week torment something unexpected happened yesterday morning iwas passing bicycle racks iheard name called iturned around nice boy idmet evening friend wilmas heswilmassecond cousin iused think wilma nice ever talks boys gets abore came toward somewhat shyly introduced hello silberberg iwas alittle surprised wasntsure wanted didnttake long find asked iwould allow accompany school long youre headed way ill go isaid walked together hello sixteen good telling kinds funny stories waiting morning iexpect anne</w:t>
        <w:br/>
        <w:br/>
        <w:br/>
        <w:t>wednesday july 1 1942</w:t>
        <w:br/>
        <w:t>dearest kitty today ihonestly couldntfind time write iwas friends day thursday company friday thatshow went today hello ihave gotten know well past week hestold alot life comes gelsenkirchen living grandparents parents belgium theresno way get hello used agirlfriend named ursula iknow shesperfectly sweet perfectly boring ever since met hello realized hesbeen falling asleep ursulsside imkind apep tonic never know youre good jacque spent saturday night sunday afternoon hannelis iwas bored stiff hello supposed come evening called around six ianswered phone said helmuth silberberg may iplease speak anne oh hello anne oh hi anne fine thanks ijust wanted say imsorry icantcome tonight though iwould like aword right icome pick ten minutes yes thatsfine byebye okay ill right byebye ihung quickly changed clothes fixed hair iwas nervous ileaned window watch finally showed miracle miracles ididntrush stairs waited quietly rang bell iwent open door got right point anne grandmother thinks youre young seeing aregular basis says ishould going lowenbachs probably know imnot going ursul anymore ididntknow happened two afight nothing like itold ursul werentsuited better us go together anymore welcome house ihoped iwould welcome actually ithought ursul hanging around another boy itreated wasnttrue uncle said ishould apologize course ididntfeel like thatswhy ibroke one reasons grandmother wants see ursul idontagree imnot going sometimes old people really oldfashioned ideas doesntmean ihave go along ineed grandparents acertain sense need ill free wednesday evenings see grandparents made sign awoodcarving class actually igo aclub organized zionists grandparents dontwant go theyre antizionists imnot afanatic zionist interests anyway itsbeen amess lately implanning quit next wednesday last meeting means ican see wednesday evening saturday afternoon saturday evening sunday afternoon maybe even grandparents dontwant shouldntgo behind backs allsfair love war passed blankevoortsbookstore peter schiff two boys first time hedsaid hello ages really made feel good monday evening hello came meet father mother ihad bought acake candy tea cookies works neither hello ifelt like sitting stiffly chairs went awalk didntdeliver door ten past eight father furious said wrong get home time ihad promise home ten eight future ive asked helloson saturday wilma told one night hello house asked like best ursul anne said itsnone business leaving hadnttalked rest evening said well ilike anne better donttell anyone bye whoosh door everything says ican see hello love itskind nice achange margot would say hello eminently suitable ithink hesmore mother also full praise agoodlooking boy nice polite imglad hesso popular everyone except girlfriends thinks theyre childish hesright jacque still teases imnot love really itsall right boys friends nobody minds mother always asking imgoing marry igrow ibet shell never guess itspeter italked idea without batting eyelash ilove peter ive never loved anyone itell hesonly going around girls hide feelings maybe thinks hello iare love hesjust afriend mother puts abeau anne</w:t>
        <w:br/>
        <w:br/>
        <w:br/>
        <w:t>sunday july 5 1942</w:t>
        <w:br/>
        <w:t>dear kitty graduation ceremony jewish theater friday went expected report card wasnttoo bad igot one ac algebra rest bs except two bsand two bs parents pleased theyre like parents comes grades never worry report cards good bad long imhealthy happy donttalk back much theyre satisfied three things right everything else take care imjust opposite idontwant apoor student iwas accepted jewish lyceum aconditional basis iwas supposed stay seventh grade montessori school jewish children required go jewish schools mr elte finally agreed agreat deal persuasion accept lies goslar lies also passed year though repeat geometry exam poor lies isnteasy study home baby sister aspoiled little twoyearold plays room day gabi doesntget way starts screaming lies doesntlook mrs goslar starts screaming lies ahard time homework long thatsthe case tutoring shesbeen getting wonthelp much goslar household really asight mrs goslarsparents live next door eat family theresahired girl baby always absentminded absent mr goslar always nervous irrita ie mrs goslar whosexpecting another baby lies whosall thumbs gets lost mayhem sister margot also gotten report card brilliant usual athing cum laude would passed honors shesso smart father home alot lately theresnothing office must awful feel youre needed mr kleiman taken opekta mr kugler gies co company dealing spices spice substitutes set 1941 afew days ago taking astroll around neighborhood square father began talk going hiding said would hard us live cut rest world iasked bringing well anne replied know ayear weve bringing clothes food furniture people dontwant belongings seized germans want fall clutches well leave accord wait hauled away father sounded serious ifelt scared dontyou worry well take care everything enjoy carefree life oh may somber words come true long possible doorbellsringing helloshere time stop anne</w:t>
        <w:br/>
        <w:br/>
        <w:br/>
        <w:t>wednesday july 8 1942</w:t>
        <w:br/>
        <w:t>dearest kitty seems like years since sunday morning much happened itsas whole world suddenly turned upside see kitty imstill alive thatsthe main thing father says imalive right dontask probably dontunderstand aword imsaying today ill begin telling happened sunday afternoon three oclock hello left supposed come back later doorbell rang ididnthear since iwas balcony lazily reading sun alittle later margot appeared kitchen doorway looking agitated father received acallup notice ss whispered mother gone see mr van daan mr van daan fathersbusiness partner agood friend iwas stunned acallup everyone knows means visions concentration camps lonely cells raced head could let father go afate course hesnot going declared margot waited mother living room mothersgone mr van daan ask whether move hiding place tomorrow van daans going us seven us altogether silence couldntspeak thought father visiting someone jewish hospital completely unaware happening long wait mother heat suspense reduced us silence suddenly doorbell rang thatshello isaid dontopen door exclaimed margot stop wasntnecessary since heard mother mr van daan downstairs talking hello two came inside shut door behind every time bell rang either margot ihad tiptoe downstairs see father didntlet anyone else margot iwere sent room mr van daan wanted talk mother alone iwere sitting bedroom margot told callup father second shock ibegan cry margot sixteen apparently want send girls age away thank goodness wontbe going mother said must father meant talked going hiding hiding would hide city country ahouse ashack questions iwasntallowed ask still kept running mind margot istarted packing important belongings aschoolbag first thing istuck diary curlers handkerchiefs schoolbooks acomb old letters preoccupied thought going hiding istuck craziest things bag imnot sorry memories mean dresses father finally came hqme around five oclock called mr kleiman ask could come evening mr van daan left went get miep miep arrived promised return later night taking abag full shoes dresses jackets underwear stockings quiet apartment none us felt like eating still hot everything strange rented big upstairs room amr goldschmidt adivorced man thirties apparently nothing evening since despite polite hints hung around ten oclock miep jan gies came eleven miep whosworked fatherscompany since 1933 become aclose friend husband jan shoes stockings books underwear disappeared miepsbag jansdeep pockets eleventhirty disappeared iwas exhausted even though iknew itdbe last night bed ifell asleep right away didntwake mother called fivethirty next morning fortunately wasntas hot sunday awarm rain fell throughout day four us wrapped many layers clothes looked going spend night arefrigerator could take clothes us jew situation would dare leave house asuitcase full clothes iwas wearing two undershirts three pairs underpants adress askirt ajacket araincoat two pairs stockings heavy shoes acap ascarf lots iwas suffocating even left house one bothered ask ifelt margot stuffed schoolbag schoolbooks went get bicycle miep leading way rode great unknown rate thatshow ithought since istill didntknow hiding place seventhirty closed door behind us moortje cat living creature isaid goodbye according anote left mr goldschmidt taken neighbors would give agood home stripped beds breakfast things table pound meat cat kitchen created impression wedleft ahurry werentinterested impressions wanted get get away reach destination safety nothing else mattered tomorrow anne</w:t>
        <w:br/>
        <w:br/>
        <w:br/>
        <w:t>thursday july 9 1942</w:t>
        <w:br/>
        <w:t>dearest kitty father mother walking pouring rain us aschoolbag ashopping bag filled brim varied assortment items people way work early hour gave us sympathetic looks could tell faces sorry couldntoffer us kind transportation conspicuous yellow star spoke walking street father mother reveal little little plan months wedbeen moving much furniture apparel apartment could agreed wedgo hiding july 16 margotscallup notice plan moved ten days meant wedhave make less orderly rooms hiding place located fathersoffice building thatsalittle hard outsiders understand ill explain father didnthave alot people working office mr kugler mr kleiman miep atwentythreeyearold typist named bep voskuijl informed coming mr voskuijl bepsfather works warehouse along two assistants none told anything heresadescription building large warehouse ground floor used aworkroom storeroom divided several different sections stockroom milling room cinnamon cloves apepper substitute ground next warehouse doors another outside door aseparate entrance office inside office door asecond door beyond astairway top stairs another door afrosted window word office written black letters big front office large light full bep miep mr kleiman work day passing alcove containing asafe awardrobe abig supply cupboard come small dark stuffy back office used shared mr kugler mr van daan mr kugler occupant mr kuglersoffice also reached hallway aglass door opened inside easily outside leave mr kuglersoffice proceed long narrow hallway past coal bin go four steps find private office showpiece entire building elegant mahogany furniture alinoleum floor covered throw rugs aradio afancy lamp everything first class next door aspacious kitchen ahotwater heater two gas burners beside abathroom thatsthe second floor awooden staircase leads downstairs hallway third floor top stairs alanding doors either side door left takes spice storage area attic loft front part house atypically dutch steep ankletwisting flight stairs also runs front part house another door opening onto street door right landing leads secret annex back ofthe house one would ever suspect many rooms behind plain gray door theresjust one small step front door youre inside straight ahead asteep flight stairs left anarrow hallway opening onto aroom serves frank familysliving insert map room bedroom next door asmaller room edroom study two young ladies family ro right stairs awindowless washroom alink door corner leads toilet another one margotsand room go itairs open door top youre surprised see alarge light spacious room old canalside house like contains astove thanks fact hat used mr kuglerslaboratory asink kitchen bedroom mr mrs van daan well general living room dining room study us atiny side room peter van daansbedroom front part building theresan attic aloft ive introduced whole lovely annex anne</w:t>
        <w:br/>
        <w:br/>
        <w:br/>
        <w:t>friday july 10 1942</w:t>
        <w:br/>
        <w:t>dearest kitty ive probably bored long description house istill think know ive ended iended something youll figure next letters first let continue story know iwasntfinished arrived 263 prinsengracht miep quickly led us long hallway wooden staircase next floor annex shut door behind us leaving us alone margot arrived much earlier bike waiting us living room rooms full stuff icantfind words describe cardboard boxes sent office last months piled floors beds small room filled floor cethng linens wanted sleep properly made beds night get going straighten mess mother margot unable move amuscle lay bare mattresses tired miserable idontknow else father two cleaneruppers family started right away day long unpacked boxes filled cupboards hammered nails straightened mess fell exhausted clean beds night hadnteaten ahot meal day didntcare mother margot tired keyed eat father iwere busy tuesday morning started left night bep miep went grocery shopping ration coupons father worked blackout screens scrubbed kitchen floor busy sunup sundown wednesday ididnthave achance think enormous change life first time since arrival secret annex ifound amoment tell realize happened yet happen anne</w:t>
        <w:br/>
        <w:br/>
        <w:br/>
        <w:t>saturday july 11 1942</w:t>
        <w:br/>
        <w:t>dearest kitty father mother margot still cantget used chiming westertoren clock tells us time every quarter hour iliked start sounds reassuring especially night doubt want hear ithink hiding well ican say idontreally know yet idontthink ill ever feel home house doesntmean ihate itsmore like vacation strange pension kind odd way look life hiding thatshow things annex ideal place hide may damp lopsided theresprobably amore comfortable hiding place amsterdam holland bedroom blank walls bare thanks father brought entire postcard moviestar collection beforehand abrush apot glue iwas able plaster walls pictures looks much cheerful van daans arrive well able build cupboards odds ends wood piled attic margot mother recovered somewhat yesterday mother felt well enough cook splitpea soup first time downstairstalking forgot beans scorched black amount scraping could get pan last night four us went private office listened england radio iwas scared someone might hear iliterally begged father take back upstairs mother understood anxiety went whatever afraid neighbors might hear see us started immediately first day sewing curtains actually hardly call since theyre nothing scraps fabric varying greatly shape quality pattern father istitched crookedly together unskilled fingers works art tacked windows theyll stay come hiding building right abranch keg company afirm zaandam left afurniture workshop though people work premises hours sound make might travel walls weve forbidden margot cough night even though abad cold giving large doses codeine imlooking forward arrival van daans set tuesday much fun also quiet see itsthe silence makes nervous evenings nights idgive anything one helpers sleep itsreally bad since cooking listen radio daddysoffice mr kleiman miep bep voskuijl helped us much weve already canned loads rhubarb strawberries cherries time idoubt well bored also asupply reading material going buy lots games course cantever look window go outside quiet people downstairs canthear us yesterday hands full pit two crates cherries mr kugler going use empty crates make bookshelves someonescalling anne comment added anne september 2g 1942 beina able ao outside upsets ican say imterrified hidina place discovered well shot course afairly dismal prospect</w:t>
        <w:br/>
        <w:br/>
        <w:br/>
        <w:t>sunday july 12 1942</w:t>
        <w:br/>
        <w:t>theyve nice last month birthday yet every day ifeel drifting away mother margot iworked hard today praised start picking five minutes later easily see difference way deal margot way deal example margot broke vacuum cleaner weve without light rest day mother said well margot itseasy see youre used working otherwise youdhave known better yank plug cord margot made reply end story afternoon iwanted rewrite something mothersshopping list handwriting hard read wouldntlet bawled whole family wound getting involved idontfit ive felt clearly last weeks theyre sentimental together idrather sentimental theyre always saying nice four us get along well without giving amomentsthought fact idontfeel way daddysthe one understands though usually sides mother margot another thing icantstand talk front outsiders telling icried sensibly imbehaving itshorrible sometimes talk moortje icanttake moortje weak spot imiss every minute day one knows often ithink whenever ido eyes fill tears moortje sweet ilove much ikeep dreaming shell come back us ihave plenty dreams reality well stay war cantever go outside visitors miep husband jan bep voskuijl mr voskuijl mr kugler mr kleiman mrs kleiman though hasntcome thinks itstoo dangerous comment added anne september 1942 daddysalways nice understands perfectly iwish could ahearttoheart talk sometime without bursting instantly tears apparently age idlike spend time writing would probably get boring ive confided thoughts diary istill haventgotten around writing amusing sketches icould read aloud alater date future imgoing devote less time sentimentality time reality</w:t>
        <w:br/>
        <w:br/>
        <w:br/>
        <w:t>friday august 14 1942</w:t>
        <w:br/>
        <w:t>dear kitty ive deserted entire month little happened icantfind anewsworthy item relate every single day van daans arrived july 13 thought coming fourteenth thirteenth sixteenth germans sending callup notices right left causing alot unrest decided would safer leave aday early aday late peter van daan arrived ninethirty morning still breakfast petersgoing sixteen ashy awkward boy whose company wontamount much mr mrs van daan came half hour later much amusement mrs van daan carrying ahatbox alarge chamber pot inside ijust dontfeel home without chamber pot exclaimed first item find apermanent place divan instead achamber pot mr van lugging acollapsible tea table arm first ate meals together three days felt seven us become one big family naturally van daans much tell week wedbeen away civilization especially interested happened apartment mr goldschmidt mr van daan filled us monday morning nine mr goldschmidt phoned asked icould come iwent straightaway found avery distraught mr goldschmidt showed anote frank family left behind instructed planning bring cat neighbors iagreed agood idea afraid house going searched wnt rooms straightening clearing breakfast things table suddenly isaw anotepad mrs franksdesk address maastricht written even though iknew mrs frank left purpose ipretended surprised horrified begged mr goldschmidt burn incriminating piece paper iswore iknew nothing disappearance note given idea mr goldschmidt isaid ibet iknow address refers six months ago ahighranking officer came office seems mr frank grew together promised help mr frank ever necessary irecall stationed maastricht ithink officer kept word somehow planning help cross belgium switzerland theresno harm telling friends franks come asking course dontneed mention part maastricht ileft story friends told iheard later several people thought extremely funny laughed even harder mr van daan told us certain people vivid imaginations example one family living square claimed sawall four us riding bikes early morning another woman absolutely positive wedbeen loaded kind military vehicle middle night anne</w:t>
        <w:br/>
        <w:br/>
        <w:br/>
        <w:t>friday august 21 1942</w:t>
        <w:br/>
        <w:t>dear kitty secret annex truly become secret many houses searched hidden bicycles mr kugler thought would better abookcase built front entrance hiding place swings hinges opens like adoor mr voskuijl carpentry work mr voskuijl told seven us hiding hesbeen helpful whenever want go downstairs duck jump first three days walking around bumps foreheads banging heads low doorway peter cushioned nailing atowel stuffed wood shavings doorframe letssee helps imnot much schoolwork ive given avacation september father wants start tutoring buy books first thereslittle change lives petershair washed today thatsnothing special mr van daan iare always loggerheads mama always treats like ababy icantstand rest things going better idontthink petersgotten nicer hesan obnoxious boy lies around bed day rousing alittle carpentry work returning nap adope mama gave another one dreadful sermons morning take opposite view everything daddysasweetheart may get mad never lasts longer five minutes itsabeautiful day outside nice hot spite everything make weather lounging folding bed attic anne comment added anne september 21 1942 mr van daan nice pie recently ive said nothina enjoyina lasts</w:t>
        <w:br/>
        <w:br/>
        <w:br/>
        <w:t>wednesday september 2 1942</w:t>
        <w:br/>
        <w:t>dearest kitty mr mrs van daan aterrible fight ive never seen anything like since mother father wouldntdream shouting like argument based something trivial didntseem worth wasting asingle word oh well course itsvery difficult peter gets caught middle one takes peter seriously anymore since heshypersensitive lazy yesterday beside worry tongue blue instead pink rare phenomenon disappeared quickly came today heswalking around aheavy scarf hesgot astiff neck highness complaining lumbago aches pains heart kidneys lungs also par course hesan absolute hypochondriac thatsthe right word isntit mother mrs van daan arentgetting along well enough reasons friction give one small example mrs van removed three sheets communal linen closet shesassuming motherscan used families shell anasty surprise discovers mother followed lead furthermore mrs van ticked using china instead shesstill trying find weve done plates theyre alot closer thinks since theyre packed cardboard boxes attic behind aload opekta advertising material long hiding plates remain reach since imalways accidents itsjust well yesterday ibroke one mrs van dssoup bowls oh angrily exclaimed cantyou careful last one please bear mind kitty two ladies speak abominable dutch idontdare comment gentlemen theydbe highly insulted hear bungled attempts youdlaugh head weve given pointing errors since correcting doesnthelp anyway whenever iquote mother mrs van daan ill write proper dutch instead trying duplicate speech last week abrief interruption monotonous routine provided peter abook women ishould explain margot peter allowed read nearly books mr kleiman lends us adults preferred keep special book immediately piqued peterscuriosity forbidden fruit contain snuck mother downstairs talking took booty loft two days well mrs van daan knew kept mum mr van daan found threw afit took book away assumed would end business however hedneglected take sonscuriosity account peter least fazed fathersswift action began thinking ways read rest vastly interesting book meantime mrs van asked mother opinion mother didntthink particular book suitable margot saw harm letting read books see mrs van daan mother said theresabig difference margot peter begin margotsagirl girls always mature boys second shesalready read many serious books doesntgo looking longer forbidden third margotsmuch sensible intellectually advanced aresult four years excellent school mrs van daan agreed felt wrong amatter principle let youngsters read books written adults meanwhile peter thought asuitable time one would interested either book seventhirty evening entire family listening radio private office took treasure stole loft back eightthirty engrossed book forgot time coming stairs father entered room scene followed surprising aslap awhack atugofwar book lay table peter loft matters stood time family eat peter stayed upstairs one gave amomentsthought hedhave go bed without dinner continued eating chatting merrily away suddenly heard apiercing whistle lay forks stared shock clearly visible pale faces heard petersvoice chimney iwon tcome mr van daan leapt napkin falling floor shouted blood rushing face ive enough father afraid might happen grabbed arm two men went attic much struggling kicking peter wound room door shut went eating mrs van daan wanted save apiece bread darling son mr van adamant doesntapologize minute hell sleep loft protested going without dinner enough punishment peter catch cold wouldntbe able call adoctor peter didntapologize returned loft mr van daan decided leave well enough alone though note next morning petersbed slept seven peter went attic persuaded come downstairs father spoke afew friendly words three days sullen looks stubborn silence everything back normal anne</w:t>
        <w:br/>
        <w:br/>
        <w:br/>
        <w:t>monday september 21 1942</w:t>
        <w:br/>
        <w:t>dearest kitty today ill tell general news annex alamp mounted divan bed future ihear guns going ill able pull acord switch light icantuse moment keeping window open alittle day night male members van daan contingent built avery handy woodstained food safe real screens glorious cupboard located petersroom interests fresh air itsbeen moved attic stood theresnow ashelf iadvised peter put table underneath shelf add anice rug hang cupboard table stands might make little cubbyhole comfy though icertainly wouldntlike sleep mrs van daan unbearable imcontinually scolded incessant chatter imupstairs isimply let words bounce right madame anew trick sleeve trying get washing pots pans theresabit food left bottom pan leaves spoil instead transferring aglass dish afternoon margot stuck cleaning pots pans madame exclaims oh poor margot much work every week mr kleiman brings acouple books written girls age imenthusiastic loop ter heul series ive enjoyed cissy van marxveldtsbooks much ive read zaniest summer four times ludicrous situations still make laugh father iare currently working family tree tells something person go along ive begun schoolwork imworking hard french cramming five irregular verbs head every day ive forgotten much much ilearned school peter taken english great reluctance afew schoolbooks arrived ibrought alarge supply notebooks pencils erasers labels home pim thatsour pet name father wants help dutch lessons imperfectly willing tutor exchange assistance french subjects makes unbelievable mistakes isometimes listen dutch broadcasts london prince bernhard recently announced princess juliana expecting ababy january ithink wonderful one understands itake interest royal family afew nights ago iwas topic discussion decided iwas ignoramus aresult ithrew schoolwork next day since ihave little desire still afreshman imfourteen fifteen fact imhardly allowed read anything also discussed moment mothersreading gentlemen wives servants course imnot allowed read though margot first ihave intellectually developed like genius asister discussed ignorance philosophy psychology physiology iimmediately looked big words dictionary itstrue idontknow anything subjects maybe ill smarter next year ive come shocking conclusion ihave one longsleeved dress three cardigans wear winter fathersgiven permission knit awhite wool sweater yarn isntvery pretty itll warm thatswhat counts clothing left friends unfortunately wontbe able get war provided itsstill course idjust finished writing something mrs van daan walked room thump islammed book shut hey anne cantieven take apeek mrs van daan last page even last page mrs van daan course inearly died since particular page contained arather unflattering description theressomething happening every day imtoo tired lazy write anne</w:t>
        <w:br/>
        <w:br/>
        <w:br/>
        <w:t>friday september 25 1942</w:t>
        <w:br/>
        <w:t>dearest kitty father afriend aman midseventies named mr dreher whossick poor deaf apost side like auseless appendage wife twentyseven years younger equally poor whose arms legs loaded real fake bracelets rings left prosperous days mr dreher already agreat nuisance father ive always admired saintly patience handled pathetic old man phone still living home mother used advise put agramophone front receiver one would repeat every three minutes yes mr dreher mr dreher since old man never understood aword fatherslengthy replies anyway today mr dreher phoned office asked mr kugler come see mr kugler wasntin mood said would send miep miep canceled appointment mrs dreher called office three times since miep reportedly entire afternoon imitate bepsvoice downstairs office well upstairs annex great hilarity time phone rings bep says thatsmrs dreher miep laugh people end line greeted impolite giggle cantyou picture got greatest office whole wide world bosses office girls fun together evenings igo van daans alittle chat eat mothball cookies molasses cookies stored acloset mothproofed agood time recently conversation peter isaid often pats cheek idontlike asked atypically grownup way whether icould ever learn love peter like abrother since loves like asister oh isaid iwas thinking oh ugh imagine iadded petersabit stiff perhaps hesshy boys arentused around girls like imust say annex committee menssection creative listen scheme theyve come get amessage mr broks opekta co sales representative friend whossurreptitiously hidden things us theyre going type aletter astore owner southern zealand indirectly one opekta scustomers ask fill aform send back enclosed selfaddressed envelope father write address envelope letter returned zealand form removed ahandwritten message confirming father alive inserted envelope way mr broks read letter without suspecting aruse chose province zealand itsclose belgium aletter easily smuggled across border one allowed travel without aspecial permit ordinary salesman like mr broks would never granted apermit yesterday father put another act groggy sleep stumbled bed feet cold ilent bed socks five minutes later flung floor pulled blankets head light bothered lamp switched gingerly poked head covers amusing started talking fact peter says margot abuttinsky suddenly daddysvoice heard depths sits butt mean mouschi cat becoming nicer time goes imstill somewhat afraid anne</w:t>
        <w:br/>
        <w:br/>
        <w:br/>
        <w:t>sunday september 27 1942</w:t>
        <w:br/>
        <w:t>dearest kitty mother ihad asocalled discussion today annoying part iburst tears icanthelp daddy always nice also understands much better moments like icantstand mother itsobvious imastranger doesnteven know ithink ordinary things talking maids fact youre supposed refer domestic help days claimed war thatswhat theyll want called ididntquite see way added italk later often iact iwere alady even though imnot idontthink building sand castles air aterrible thing long donttake seriously rate daddy usually comes defense without iwouldntbe able stick idontget along margot well either even though family never kind outbursts upstairs ifind far pleasant margotsand motherspersonalities alien iunderstand girlfriends better mother isntthat ashame umpteenth time mrs van daan sulking shesvery moody removing belongings locking itstoo bad mother doesntrepay every van daan disappearing act afrank disappearing act people like van daans seem take special delight raising children helping others raise margot doesntneed since shesnaturally good kind clever perfection iseem enough mischief two us air filled van daans admonitions saucy replies father mother always defend fiercely without iwouldntbe able jump back fray usual composure keep telling ishould talk less mind business modest iseem doomed failure father werentso patient idhave long ago given hope ever meeting parents quite moderate expectations itake asmall helping avegetable iloathe eat potatoes instead van daans especially mrs van daan cantget spoiled iam come anne eat vegetables says thank maam ireply potatoes enough vegetables good mother says insists father intervenes upholds right refuse adish idontlike mrs van really flies handle house children brought way idontcall aproper upbringing anne terribly spoiled idnever allow anne daughter always tirades begin end anne daughter thank goodness imnot get back subject raising children yesterday asilence fell mrs van finished little speech father replied ithink anne well brought least sheslearned respond interminable sermons far vegetables concerned ihave say look whoscalling kettle black mrs van soundly defeated pot calling ketde black refers course madame since canttolerate beans kind cabbage evening give gas icould say adope dontyou think case letshope stops talking itsso funny see quickly mrs van daan flushes idont secredy annoys end anne monday september 281942 dearest kitty ihad stop yesterday though iwas nowhere near finished imdying tell another one clashes ido idlike say ithink itsodd grownups quarrel easily often petty matters ialways thought bickering something children outgrew often course theressometimes areason areal quarrel verbal exchanges take place plain bickering ishould used fact squabbles daily occurrences imnot never long imthe subject nearly every discussion refer discussions instead quarrels germans dontknow difference criticize everything imean everything behavior personality manners every inch head toe back subject gossip debate harsh words shouts constantly flung head though imabsolutely used according powers imsupposed grin bear icant ihave intention taking insults lying ill show anne frank wasntborn yesterday theyll sit take notice keep big mouths shut imake see ought attend manners instead mine dare act way itssimply barbaric ive astonished time rudeness stupidity mrs van daan soon ive gotten used idea shouldnttake long ill give ataste medicine theyll change tune ireally badmannered headstrong stubborn pushy stupid lazy etc etc van daans say iam course iknow ihave faults shortcomings blow proportion knew kitty iseethe scold mock wonttake long iexplode pentup rage enough ive bored long enough quarrels yet icantresist adding ahighly interesting dinner conversation somehow landed subject pimsextreme diffidence modesty awellknown fact even stupidest person wouldntdream questioning asudden mrs van daan feels need bring every conversation remarked imvery modest retiring much husband ever heard anything ridiculous sentence clearly illustrates shesnot exactly youdcall modest mr van daan felt obliged explain much husband answered calmly ihave desire modest retiring experience get alot pushy turning added dontbe modest retiring anne get nowhere mother agreed completely viewpoint usual mrs van daan add two cents time however instead addressing directly turned parents said must astrange outlook life able say anne things different iwas growing though probably haventchanged much since except modern household adirect hit mothersmodern childrearing methods shesdefended many occasions mrs van daan upset face turned bright red people flush easily become even agitated feel getting hot collar quickly lose opponents nonflushed mother wanted matter done quickly possible paused amoment think replied well mrs van daan iagree itsmuch better aperson isntovermodest husband margot peter exceptionally modest husband anne though exactly opposite dontlet pushed around mrs van daan oh mrs frank idontunderstand mean honestly imextremely modest retiring say impushy mother ididntsay pushy one would describe aretiring disposition mrs van idlike know way impushy ididntlook one else would idsoon starve doesntmean imnot modest retiring husband mother choice laugh ridiculous selfdefense irritated mrs van daan exactly aborn debater continued magnificent account amixture german dutch got tangled words finally rose chair leave room eye fell seen luck would moment mrs van turned around iwas shaking head acombination compassion irony iwasntdoing purpose idfollowed tirade intently reaction completely involuntary mrs van wheeled around gave atonguelashing hard germanic mean vulgar exactly like fat redfaced fishwife ajoy behold icould draw idlike sketched struck comical silly little scatterbrain ive learned one thing really get know aperson afight judge true character anne</w:t>
        <w:br/>
        <w:br/>
        <w:br/>
        <w:t>tuesday september 29 1942</w:t>
        <w:br/>
        <w:t>dearest kitty strangest things happen youre hiding try picture donthave abathtub wash awashtub theresonly hot water office imean entire lower floor seven us take turns making great opportunity since none us alike plagued varying degrees modesty member family selected adifferent place wash peter takes abath office kitchen even though aglass door itstime bath goes around us turn announces shouldntwalk past kitchen next half hour considers measure sufficient mr van takes bath upstairs figuring safety room outweighs difficulty carry hot water stairs mrs van yet take abath sheswaiting see best place father bathes private office mother kitchen behind afire screen margot ihave declared front office bathing grounds since curtains drawn saturday afternoon scrub dark one isntin bath looks window achink curtains gazes wonder endlessly amusing people aweek ago idecided ididntlike spot lookout comfortable bathing quarters peter gave idea setting washtub spacious office bathroom ican sit turn light lock door pour water without anyoneshelp without fear seen iused lovely bathroom first time sunday strange may seem ilike better place plumber work downstairs wednesday moving water pipes drains office bathroom hallway pipes wontfreeze acold winter plumbersvisit far pleasant allowed run water day bathroom also offlimits ill tell handled problem may find unseemly bring imnot prudish matters kind day arrival father iimprovised achamber pot sacrificing acanning jar purpose duration plumbersvisit canning jars put service daytime hold calls nature far iwas concerned wasnthalf difficult sit still day say aword imagine hard miss quack quack quack ordinary days speak awhisper able talk move ten times worse three days constant sitting backside stiff sore nightly calisthenics helped anne</w:t>
        <w:br/>
        <w:br/>
        <w:br/>
        <w:t>thursday october 1 1942</w:t>
        <w:br/>
        <w:t>dear kitty yesterday ihad ahorrible fright eight oclock doorbell suddenly rang icould think someone coming get us know imean icalmed everybody swore must either pranksters mailman days quiet mr levinsohn alittle jewish pharmacist chemist working mr kugler kitchen since hesfamiliar entire building constant dread hell take head go alook used laboratory still baby mice would guessed three months ago quicksilver anne would sit quietly hours end whatsmore could mrs van daansbirthday twentyninth though didnthave alarge celebration showered flowers simple gifts good food apparently red carnations spouse afamily tradition let pause amoment subject mrs van daan tell attempts flirt father aconstant source irritation pats cheek head hikes skirt makes socalled witty remarks effort getspimsattention fortunately finds neither pretty charming doesntrespond flirtations know imquite jealous type icantabide behavior mother doesntact way toward mr van itold mrs van right face time time peter amusing ihave one thing common like dress makes everyone laugh one evening made appearance peter one mothersskintight dresses suit wore ahat ihad acap grownups split sides laughing enjoyed every bit much bep bought new skirts margot bijenkorf fabric hideous like burlap bag potatoes come kind thing department stores wouldntdare sell olden days costing 2400 guilders margots 775 guilders mine anice treat store bepsordered acorrespondence course shorthand margot peter wait time next year well able take perfect shorthand case learning write asecret code like really interesting ihave aterrible pain index finger left hand icantdo ironing luck mr van daan wants sit next table since margot doesnteat enough suit fine ilike changes theresalways atiny black cat roaming around yard reminds dear sweet moortje another reason iwelcome change mamasalways carping especially table margot bear brunt rather wont since mother doesntmake sarcastic remarks paragon virtue imalways teasing margot aparagon virtue days hates maybe itll teach agoodygoody high time learned end hodgepodge news aparticularly amusing joke told mr van daan goes click ninetynine times clack acentipede aclubfoot byebye anne</w:t>
        <w:br/>
        <w:br/>
        <w:br/>
        <w:t>saturday october 3 1942</w:t>
        <w:br/>
        <w:t>dear kitty everybody teased quite abit yesterday ilay bed next mr van daan age shocking remarks along lines silly course idnever want sleep mr van daan way mean yesterday mother ihad another runin really kicked afuss told daddy sins istarted cry made cry ialready awful headache ifinally told daddy ilove ido mother replied apassing phase idontthink isimply cantstand mother ihave force snap time stay calm idrather slap across face idontknow ive taken aterrible dislike daddy says mother isntfeeling well aheadache ishould volunteer help imnot going idontlove dontenjoy ican imagine mother dying someday daddysdeath seems inconceivable itsvery mean thatshow ifeel ihope mother never read anything else ive written ive allowed read grownup books lately evasyouth nico van suchtelen currently keeping busy idontthink theresmuch adifference books teenage girls eva thought children grew trees like apples stork plucked tree ripe brought mothers girlfriendscat kittens eva saw coming cat thought cats laid eggs hatched like chickens mothers wanted achild also went upstairs afew days time lay egg brood babies arrived mothers pretty weak squatting point eva wanted ababy took awool scarf spread ground egg could fall squatted began push clucked waited egg came finally shedbeen sitting along time something come asausage instead egg eva embarrassed thought sick funny isntit also parts evasyouth talk women selling bodies street asking loads money idbe mortified front aman like addition mentions evasmenstruation oh ilong get period ill really grown daddy grumbling threatening take away diary oh horror horrors imgoing hide anne frank</w:t>
        <w:br/>
        <w:br/>
        <w:br/>
        <w:t>wednesday october 7 1942</w:t>
        <w:br/>
        <w:t>iimagine ive gone switzerland daddy isleep one room boys study turned asitting room ican receive visitors asurprise theyve bought new furniture including atea table adesk armchairs adivan everythingssimply wonderful afew days daddy gives 150 guilders converted swiss money course ill call guilders tells buy everything ithink ill need later iget aguilder aweek ican also use buy whatever iwant iset bernd buy 3 cotton undershirts 050 150 3 cotton underpants 050 150 3 wool undershirts 75 225 3 wool underpants 75 225 2 petticoats 050 100 2 bras smallest size 050 100 5 pajamas 100 500 1 summer robe 250 250 1 winter robe 300 300 2 bed jackets 75 150 annescousins bernhard bernd stephan elias diary ayoung girl 53 1 small pillow 100 100 1 pair lightweight slippers 100 100 1 pair warm slippers 150 150 1 pair summer shoes school 150 150 1 pair summer shoes dressy 200 200 1 pair winter shoes school 250 250 1 pair winter shoes dressy 300 300 2 aprons 050 100 25 handkerchiefs 005 100 4 pairs silk stockings 075 300 4 pairs kneesocks 050 200 4 pairs socks 025 100 2 pairs thick stockings 100 200 3 skeins white yarn underwear cap 150 3 skeins blue yarn sweater skirt 150 3 skeins variegated yarn cap scarf 150 scarves belts collars buttons 125 plus 2 school dresses summer 2 school dresses winter 2 good dresses sumrner 2 good dresses winter 1 summer skirt 1 good winter skirt 1 school winter skirt 1 raincoat 1 summer coat 1 winter coat 2 hats 2 caps atotal 10g00 guilders 2 purses 1 iceskating outfit 1 pair skates 1 case containing powder skin cream foundation cream cleansing cream suntan lotion cotton firstaid kit rouge lipstick eyebrow pencil bath salts bath powder eau de cologne soap powder puff plus 4 sweaters 1504 blouses 100 miscellaneous items 1000 books presents 450 october 9 1942 dearest kitty today ihave nothing dismal depressing news report many jewish friends acquaintances taken away droves gestapo treating roughly transporting cattle cars westerbork big camp drenthe theyre sending jews miep told us someone whodmanaged escape must terrible westerbork people get almost nothing eat much less drink water available one hour aday theresonly one toilet sink several thousand people men women sleep room women children often heads shaved escape almost impossible many people look jewish theyre branded shorn heads itsthat bad holland must like faraway uncivilized places germans sending assume murdered english radio says theyre gassed perhaps thatsthe quickest way die ifeel terrible miepsaccounts horrors heartrending miep also distraught day instance gestapo deposited elderly crippled jewish woman miepsdoorstep set find acar old woman terrified glaring searchlights guns firing english planes overhead yet miep didntdare let nobody would germans generous enough comes punishment bep also subdued boyfriend sent germany every time planes fly shesafraid theyre going drop entire bomb load bertusshead jokes like oh dontworry cantall fall one bomb takes hardly appropriate situation bertus one forced work germany trainloads young men depart daily try sneak train stops asmall station afew manage escape unnoticed find aplace hide thatsnot end lamentations ever heard term hostages thatsthe latest punishment saboteurs itsthe horrible thing imagine leading citizens innocent people taken prisoner await execution gestapo cantfind saboteur simply grab five hostages line wall read announcements death paper theyre referred fatal accidents fine specimens humanity germans think imactually one thatsnot true hitler took away nationality long ago besides greater enemies earth germans jews anne</w:t>
        <w:br/>
        <w:br/>
        <w:br/>
        <w:t>wednesday october 14 1942</w:t>
        <w:br/>
        <w:t>dear kitty imterribly busy yesterday ibegan translating achapter la belle nivemaise writing vocabulary words iworked awful math problem translated three pages french grammar besides today french grammar history isimply refuse wretched math every day daddy thinks itsawful imalmost better though fact neither us good always call margotshelp imalso working away shorthand ienjoy three us ive made progress ive read storm family itsquite good doesntcompare joop ter heul anyway words found books makes sense theyre written author cissy van marxveldt aterrific writer imdefinitely going let children read books moreover ive read alot korner plays ilike way writes example hedwig cousin bremen governess green domino etc mother margot iare best buddies itsactually alot nicer way last night margot iwere lying side side bed incredibly cramped thatswhat made fun asked could read diary awhile parts isaid asked gave permission read diary well conversation turned future iasked wanted older wouldntsay quite mysterious igathered something teaching course imnot absolutely sure isuspect itssomething along lines ireally shouldntbe nosy morning ilay petersbed first chased furious ididntcare might consider alittle friendly time time idid give apple last night ionce asked margot thought iwas ugly said iwas cute nice eyes alittle vague dontyou think well next time anne frank ps morning took turns scale margot weighs 132 pounds mother 136 father 155 anne 96 peter 14g mrs van daan 117 mr van daan 165 three months since ive ive gained 19 pounds alot huh</w:t>
        <w:br/>
        <w:br/>
        <w:br/>
        <w:t>tuesday october 20 1942</w:t>
        <w:br/>
        <w:t>dearest kitty handsstill shaking though itsbeen two hours since scare ishould explain five fire extinguishers building office staff stupidly forgot warn us carpenter whatever hescalled coming fill extinguishers aresult didntbother quiet iheard sound hammering landing across bookcase iimmediately assumed carpenter went warn bep eating lunch couldntgo back downstairs father istationed door could hear man left working fifteen minutes laid hammer tools bookcase thought banged door turned white fear heard something wanted check mysteriouslooking bookcase seemed since kept knocking pulling pushing jerking iwas scared inearly fainted thought total stranger managing discover wonderful hiding place ithought days numbered heard mr kleimansvoice saying open itsme opened door happened hook fastening bookcase gotten stuck one able warn us carpenter man left mr kleiman came get bep couldntopen bookcase icanttell relieved iwas imagination man ithought trying get inside secret annex kept growing growing hedbecome agiant also cruelest fascist world whew fortunately everything worked right least time lots fun monday miep jan spent night us margot islept father mothersroom night gieses could beds menu drawn honor meal delicious festivities briefly interrupted fatherslamp caused ashort circuit suddenly plunged darkness fuses fuse box rear dark warehouse made aparticularly unpleasant job night still men ventured forth ten minutes later able put away candles iwas early morning jan already dressed since leave eightthirty upstairs eating breakfast eight miep busy getting dressed ifound undershirt icame wears kind long underwear ido bicycles margot ithrew clothes well upstairs earlier usual apleasant breakfast miep headed downstairs pouring outside glad didnthave bicycle work daddy imade beds afterward ilearned five irregular french verbs quite industrious dontyou think margot peter reading room mouschi curled beside margot divan irregular french verbs ijoined read woods singingfor eternity itsquite abeautiful book unusual imalmost finished next week itsbepsturn spend night anne</w:t>
        <w:br/>
        <w:br/>
        <w:br/>
        <w:t>thursday october 29 1942</w:t>
        <w:br/>
        <w:t>dearest kitty imvery worried fatherssick hescovered spots ahigh temperature looks like measles think canteven call adoctor mother making perspire hopes sweating fever morning miep told us furniture removed van daans apartment zuideramstellaan haventtold mrs van yet shesbeen nervenmassig nervous lately dontfeel like hearing moan groan beautiful china lovely chairs leave behind abandon nice things whatsthe good grumbling father wants start reading books hebbel wellknown german writers ican read german fairly well except iusually mumble words instead reading silently thatll pass father taken plays goethe schiller big bookcase planning read every evening weve started carlos encouraged fathersgood example mother pressed prayer book hands iread afew prayers german polite certainly sound beautiful mean little making act religious devout tomorrow going light stove first time chimney hasntbeen swept ages room bound fill smoke letshope thing draws anne</w:t>
        <w:br/>
        <w:br/>
        <w:br/>
        <w:t>monday november 2 1942</w:t>
        <w:br/>
        <w:t>dear kitty bep stayed us friday evening fun didntsleep well sheddrunk wine rest theresnothing special report ihad awful headache yesterday went bed early margotsbeing exasperating morning ibegan sorting index card file office itdfallen gotten mixed long iwas going nuts iasked margot peter help lazy iput away imnot crazy enough anne frank ps iforgot mention important news improbably going get period soon ican tell ikeep finding awhitish smear panties mother predicted would start soon ican hardly wait itssuch amomentous event bad icantuse sanitary napkins cantget anymore mamastampons used women whove ababy icomment added anne january 22 1944 iwouldntbe able write kind thing anymore imrereading diary ayear ahalf imsurprised childish innocence deep iknow icould never innocent however much idlike ican understand mood chanaes comments margot mother father idwritten yesterday icantimagine writina openly matters embarrasses areatly read panes dealina subjects iremembered beina nicer actually descriptions indelicate enouah ican also understand homesickness yearning moortje whole time ive ive longed unconsciously times consciously trust love physical affection longing may change intensity itsalways</w:t>
        <w:br/>
        <w:br/>
        <w:br/>
        <w:t>thursday november 5 1942</w:t>
        <w:br/>
        <w:t>dear kitty british finally scored afew successes africa stalingrad hasntfallen yet men happy coffee tea morning rest nothing special report week ive reading alot little work thatsthe way things ought thatssurely road success mother iare getting along better lately never close fathersnot open feelings hesthe sweetheart hesalways lit stove afew days ago entire room still filled smoke iprefer central heating improbably one margotsastinker theresno word aconstant source irritation morning noon night anne frank</w:t>
        <w:br/>
        <w:br/>
        <w:br/>
        <w:t>saturday november 7 1942</w:t>
        <w:br/>
        <w:t>dearest kitty mothersnerves much edge doesntbode well acoincidence father mother never scold margot always blame everything last night example margot reading abook beautiful illustrations got put book aside later iwasntdoing anything ipicked began looking pictures margot carne back saw book hands knitted brow angrily demanded book back iwanted look margot got madder minute mother butted margot reading book give back father came without even knowing going saw margot wronged lashed idlike see youddo margot looking one books ipromptly gave put book according left room ahuff iwas neither huffy cross merely sad wasntright father pass judgment without knowing issue iwould given book margot alot sooner father mother hadntintervened rushed take margotspart suffering great injustice course mother took margotsside always take otherssides imso used ive become completely indifferent mothersrebukes margotsmoodiness ilove theyre mother margot idontgive adarn people far imconcerned go jump alake itsdifferent father isee partial margot approving margotsevery action praising hugging ifeel agnawing ache inside imcrazy imodel father theresno one world ilove doesntrealize treats margot differently margot happens smartest kindest prettiest best ihave aright taken seriously ive always clown mischief maker family ive always pay double sins scoldings sense despair imno longer satisfied meaningless affection supposedly serious talks ilong something father hesincapable giving imnot jealous margot inever imnot envious brains beauty itsjust idlike feel father really loves imhis child imme anne icling father contempt mother growing daily itsonly imable retain last ounce family feeling ihave left doesntunderstand isometimes need vent feelings mother doesntwant talk avoids discussion involving mothersfailings yet mother shortcomings tougher deal idontknow ishould act icantvery well confront carelessness sarcasm hardheartedness yet icantcontinue take blame everything imthe opposite mother course clash idontmean judge idonthave right imsimply looking amother shesnot amother ihave mother ive cut adrift imcharting course well see leads ihave choice ican picture amother awife cantseem find anything sort woman imsupposed call mother itell time overlook mothersbad example ionly want see good points look inside whatslacking doesntwork worst part father mother dontrealize inadequacies much iblame letting parents make children completely happy sometimes ithink god trying test future ill become agood person without anyone serve amodel advise itll make stronger end else ever going read letters else iturn comfort imfrequently need consolation ioften feel weak often ifail meet expectations iknow every day iresolve better arentconsistent treatment one day say annesasensible girl entitled know everything next annesasilly goose doesntknow athing yet imagines sheslearned needs know books imno longer baby spoiled little darling whose every deed laughed ihave ideas plans ideals unable articulate yet oh well much comes head night imalone day imobliged put people icantabide invariably misinterpret intentions thatswhy ialways wind coming back diary istart end kittysalways patient ipromise despite everything ill keep going ill find way choke back tears ionly wish icould see results receive encouragement someone loves dontcondemn think aperson sometimes reaches bursting point anne monday november 91942 dearest kitty yesterday petersbirthday sixteenth iwas upstairs eight peter ilooked presents received agame monopoly arazor acigarette lighter smokes much looks distinguished biggest surprise came mr van daan reported one english landed tunis algiers casablanca oran beginning end everyone saying churchill british prime minister must heard thing repeated england declared end even beginning end perhaps end beginning see difference however theresreason optimism stalingrad russian city attack three months still hasntfallen german hands true spirit annex ishould talk food ishould explain theyre real gluttons top floor bread delivered daily avery nice baker afriend mr kleimans course donthave much home itsenough also purchase ration books black market price keeps going itsalready risen 27 33 guilders mere sheets printed paper provide asource nutrition keep aside hundred cans food weve stored bought three hundred pounds beans us office staff well wedhung sacks beans hooks hallway inside secret entrance afew seams split weight decided move attic peter entrusted heavy lifting managed get five six sacks upstairs intact busy last one sack broke aflood rather ahailstorm brown beans went flying air stairs since fifty pounds beans sack made enough noise raise dead downstairs sure house falling around heads peter stunned burst peals laughter saw standing bottom stairs like island asea brown waves beans lapping ankles promptly began picking beans small slippery roll every conceivable corner hole time go upstairs bend hunt around present mrs van daan ahandful beans ialmost forgot mention father recovered illness anne ps radio announced algiers fallen morocco casablanca oran english hands several days waiting tunis</w:t>
        <w:br/>
        <w:br/>
        <w:br/>
        <w:t>tuesday november 10 1942</w:t>
        <w:br/>
        <w:t>dearest kitty great news planning take eighth person hiding us yes really always thought enough room food one person afraid placing even greater burden mr kugler mr kleiman since reports dreadful things done jews getting worse day father decided sound two gentlemen thought excellent plan itsjust dangerous whether seven eight noted rightly settled sat mentally went circle acquaintances trying come asingle person would blend well extended family wasntdifficult father rejected van daan relatives chose adentist named alfred dussel lives acharming christian lady whosquite abit younger theyre probably married thatsbeside point hesknown quiet refined seemed superficial acquaintance nice miep knows well shell able make necessary arrangements comes mr dussel sleep room instead margot make folding bed dussel arrived margot slept parents bedroom well ask bring along something fill cavities anne</w:t>
        <w:br/>
        <w:br/>
        <w:br/>
        <w:t>thursday november 12 1942</w:t>
        <w:br/>
        <w:t>dearest kitty miep came tell us shedbeen see dr dussel asked moment entered room knew ahiding place enormously pleased miep said something mind added hedneed go hiding soon possible preferably saturday thought highly improbable since wanted bring records date settle accounts attend acouple patients miep relayed message us morning didntthink wise wait long preparations require explanations various people feel ought kept dark miep went ask dr dussel couldntmanage come saturday said hesscheduled arrive monday ithink itsodd doesntjump proposal pick street wonthelp either records patients delay ask itsstupid father humor otherwise news anne</w:t>
        <w:br/>
        <w:br/>
        <w:br/>
        <w:t>tuesday november 17 1942</w:t>
        <w:br/>
        <w:t>dearest kitty mr dussel arrived everything went smoothly miep told acertain place front post office 11 aman would meet appointed place appointed time mr kleiman went announced man expecting meet unable come asked drop office see miep mr kleiman took astreetcar back office mr dussel followed foot eleventwenty mr dussel tapped office door miep asked remove coat yellow star couldntbe seen brought private office mr kleiman kept occupied cleaning lady gone pretext private office needed something else miep took mr dussel upstairs opened bookcase stepped inside mr dussellooked amazement meantime seven us seated around dining table await latest addition family coffee cognac miep first led frank familysroom immediately recognized furniture idea upstairs head miep told astonished nearly fainted thank goodness didntleave suspense longer brought upstairs mr dussel sank achair stared us dumbstruck silence though thought could read truth faces stuttered aber nicht belgium officer auto coming escape working explained whole thing weddeliberately spread rumor officer car throw germans anyone else might come looking us track mr dussel speechless face ingenuity could nothing gaze around surprise explored rest lovely ultrapractical annex lunch together took ashort nap joined us tea put away belongings miep able bring advance began feel much home especially handed following typewritten rules regulations secret annex avan daan production prospectus guide secret annex aunique facility temporary accommodation jews dispossessed persons open year round located beautiful quiet wooded surroundings heart amsterdam private residences vicinity reached streetcar 13 17 also car bicycle transportation forbidden german authorities also reached foot furnished unfurnished rooms apartments available times without meals price free diet lowfat runnina water bathroom sorry bath various inside outside walls cozy wood stoves heating ample storage space avariety goods two large modern safes private radio adirect line london new york tel aviv many stations available residents 6 pm listening forbidden broadcasts certain exceptions ie german stations may tuned listen classical music absolutely forbidden listen german news bulletins regardless transmitted pass others rest hours 10 pm 730 1015 sundays owing circumstances residents required observe rest hours daytime instructed management ensure safety rest hours must strictly observed freetime activities none allowed outside house notice use language necessary speak softly times language civilized people may spoken thus german reading relaxation german books may read except classics works ascholarly nature books optional calisthenics daily singing softly 6 pm movies prior arrangements required classes aweekly correspondence course shorthand courses english french math history offered hour day night payment form tutoring eg dutch separate department care small household pets exception vermin special permits required mealtimes breakfast 9 daily except holidays sundays approximately 1130 sundays holidays lunch alight meal 115 pm 145 pm dinner mayor ahot meal mealtime depends news broadcasts obligations respect supply corps residents must prepared help office work times baths washtub available residents 9 sundays residents may bathe bathroom kitchen private office front office choose alcohol medicinal purposes end anne</w:t>
        <w:br/>
        <w:br/>
        <w:br/>
        <w:t>thursday november 19 1942</w:t>
        <w:br/>
        <w:t>dearest kitty thought mr dussel avery nice man course didntmind sharing aroom honest imnot exactly delighted astranger use things make sacrifices agood cause imglad ican make small one save even one friends rest doesntmatter said father hesabsolutely right first day mr dussel asked sorts questions example time cleaning lady comes office weve arranged use washroom allowed go toilet may laugh things arentso easy ahiding place daytime cantmake noise might heard downstairs someone else like cleaning lady extra careful ipatiently explained mr dussel iwas surprised see slow catch asks everything twice still cantremember youve told maybe hesjust confused sudden change hell get otherwise everything going fine mr dussel told us much outside world weve missed long sad news countless friends acquaintances taken adreadful fate night night green gray military vehicles cruise streets knock every door asking whether jews live whole family immediately taken away proceed next house itsimpossible escape clutches unless go hiding often go around lists knocking doors know theresabig haul made frequently offer abounty much per head itslike slave hunts olden days idontmean make light ofthisj itsmuch tragic evenings itsdark ioften see long lines good innocent people accompanied crying children walking ordered ahandful men bully beat nearly drop one spared sick elderly children babies pregnant women marched death fortunate away turmoil wouldnthave give amomentsthought suffering werentfor fact worried hold dear longer help ifeel wicked sleeping awarm bed somewhere dearest friends dropping exhaustion knocked ground iget frightened ithink close friends mercy cruelest monsters ever stalk earth theyre jews anne</w:t>
        <w:br/>
        <w:br/>
        <w:br/>
        <w:t>friday november 20 1942</w:t>
        <w:br/>
        <w:t>dearest kitty dontreally know react little news jews reached us thought best stay cheerful possible every miep used mention happened afriend mother mrs van daan would start cry decided better say bombarded mr dussel questions stories tell gruesome dreadful cantget heads weve time digest news well probably go back usual joking teasing wontdo us outside good continue gloomy would point turning secret annex amelancholy annex matter imdoing icanthelp thinking gone icatch laughing remember itsadisgrace cheerful isupposed spend whole day crying icantdo gloom pass added misery theresanother amore personal nature pales comparison suffering ive told still icanthelp telling lately ive begun feel deserted imsurrounded great avoid inever used give much thought since mind filled friends agood time ithink either unhappy things itstaken awhile ive finally realized father matter kind may canttake place former world comes feelings mother margot ceased count long ago ibother foolishness imterribly ungrateful kitty iknow ive scolded umpteenth time woes think well head begins reel anne saturday november 2g 1942 dearest kitty weve using much electricity exceeded ration result excessive economy prospect electricity cut light fourteen days thatsapleasant thought isntit knows maybe wontbe long itstoo dark read four fourthirty away time kinds crazy activities telling riddles calisthenics dark speaking english french reviewing books awhile everything gets boring yesterday idiscovered anew pastime using agood pair binoculars peek lighted rooms neighbors day curtains cantbe opened even inch theresno harm itsso dark inever knew neighbors could interesting rate ive come across afew dinner one family making home movies dentist across way working afrightened old lady mr dussel man said get along well children absolutely adore turned oldfashioned disciplinarian preacher unbearably long sermons manners since ihave singular pleasure sharing far narrow room excellency since imgenerally considered worst behaved three young people itsall ican avoid old scoldings admonitions repeatedly flung head pretend hear wouldntbe bad mr dussel werentsuch atattletale hadntsingled mother recipient reports mr dusselsjust read riot act mother lectures time throwing whole book imreally lucky mrs van calls account five minutes later lays law well really itsnot easy badly broughtup center attention afamily nitpickers bed night iponder many sins exaggerated shortcomings iget confused sheer amount things ihave consider ieither laugh cry depending mood ifall asleep strange feeling wanting different iam different iwant perhaps behaving differently iam want oh dear imconfusing forgive idontlike crossing things times scarcity tossing away apiece paper clearly taboo ican advise reread passage make attempt get bottom youll never find way anne</w:t>
        <w:br/>
        <w:br/>
        <w:br/>
        <w:t>monday december 7 1942</w:t>
        <w:br/>
        <w:t>dearest kitty hanukkah st nicholas day nearly coincided year one day apart didntmake much afuss hanukkah merely exchanging afew small gifts lighting candles since candles short supply lit ten minutes long sing song doesntmatter mr van daan made amenorah wood taken care st nicholas day saturday much fun dinner bep miep busy whispering father curiosity aroused suspected something sure enough eight oclock trooped downstairs hall pitch darkness gave shivers iwished iwas safely back upstairs alcove could switch light since room doesnthave windows done father opened big cabinet oh wonderful cried corner alarge basket decorated colorful paper amask black peter quickly took basket upstairs us inside alittle gift everyone including appropriate verse since youre famthar kinds poems peo ple write st nicholas day iwontcopy ireceived akewpie doll father got bookends well anyway anice idea since eight us never celebrated st nicholas day agood time begin anne ps also presents everyone downstairs afew things left good old days plus miep bep always grateful money today heard mr van daan sashtray mr dusselspicture frame fathersbookends made none mr voskuijl anyone clever hands amystery</w:t>
        <w:br/>
        <w:br/>
        <w:br/>
        <w:t>thursday december 10 1942</w:t>
        <w:br/>
        <w:t>dearest kitty mr van daan used meat sausage spice business hired knowledge spices yet great delight itshis sausage talents come handy ordered alarge amount meat counter course planning preserve case hard times ahead mr van daan decided make bratwurst sausages mettwurst ihad fun watching put meat grinder twice three times added remaining ingredi ents ground meat used along pipe force mixture casings ate bratwurst sauerkraut lunch sausages going canned dry first hung apole suspended cethng everyone came room burst laughter saw dangling sausagesit acomical sight kitchen ashambles mr van daan clad wifesapron looking fatter ever working away meat bloody hands red face spotted apron looked like areal butcher mrs trying everything learning dutch abook stirring soup watching meat sighing moaning broken rib thatswhat happens old ladies stupid exercises get rid fat behinds dussel eye infection sitting next stove dabbing eye camomile tea pim seated one ray sunshine coming window kept move chair way stay way rheumatism must bothering slightly hunched keeping eye mr van daan agonized expression face reminded aged invalids see poorhouse peter romping around room mouschi cat mother margot iwere peeling boiled potatoes get right none us work properly busy watching mr van daan dussel opened dental practice fun ill describe session first patient mother ironing mrs van first victim sat achair middle room dussel unpacking case air importance asked eau de cologne could used adisinfectant vaseline would wax looked mrs van dsmouth found two teeth made wince pain utter incoherent cries every time touched alengthy examination lengthy far mrs van concerned since actually took longer two minutes dussel began scrape acavity mrs van intention letting flailed arms legs dussel finally let go probe remained stuck mrs van dstooth really mrs van lashed wildly directions cried much instrument like mouth tried remove managed push even farther mr dussel calmly observed scene hands hips rest audience roared laughter course mean us itdbeen imsure iwould yelled even louder agreat deal squirming kicking screaming shouting mrs van finally managed yank thing mr dussel went work nothing happened quick mrs van didnthave time pull shenanigans help hesever fewer two assis tants mr van iperformed job well whole scene resembled one engravings middle ages entitled aquack work meantime however patient getting restless since keep eye soup food one thing certain itll awhile mrs van makes another dental appointment anne</w:t>
        <w:br/>
        <w:br/>
        <w:br/>
        <w:t>sunday december 13 1942</w:t>
        <w:br/>
        <w:t>dearest kitty imsitting nice cozy front office peering achink heavy curtains itsdusky theresjust enough light write itsreally strange watching people walk past seem ahurry nearly trip feet bicycles whiz fast icanteven tell whoson bike people neighborhood arentparticularly attractive look children especially dirty wouldntwant touch atenfoot pole real slum kids runny noses ican hardly understand aword say yesterday afternoon margot iwere taking abath isaid took afishing rod reeled kids one one walked stuck tub washed mended clothes tomorrow theydbe dirty tattered margot replied imbabbling also things look cars boats rain ican hear streetcar children imenjoying thoughts subject little change theyre like amerrygoround turning jews food food politics way speaking jews isaw two yesterday iwas peeking curtains ifelt though iwere gazing one seven wonders world gave afunny feeling iddenounced authorities spying misfortune across us ahouseboat captain lives wife children asmall yapping dog know little dog bark tail see whenever runs around deck oh ashame itsjust started raining people hidden umbrellas ican see raincoats back astockingcapped head actually idonteven need look ican recognize women aglance gone fat eating potatoes dressed ared green coat wornout shoes ashopping bag dangling arms faces either grim goodhumored depending mood husbands anne</w:t>
        <w:br/>
        <w:br/>
        <w:br/>
        <w:t>tuesday december 22 1942</w:t>
        <w:br/>
        <w:t>dearest kitty annex delighted hear well receiving extra quarter pound butter christmas according newspaper everyone entitled half apound mean lucky souls get ration books government jews hiding like us afford buy four rather eight ration books black market us going bake something butter morning imade two cakes abatch cookies itsvery busy upstairs mother informed imnot studying reading household chores finished mrs van daan lying bed nursing bruised rib complains day long constantly demands bandages changed generally dissatisfied everything ill glad gets back feet clean imust admit shesextraordinarily hardworking neat long shesin good physical mental condition shesquite cheerful idonthear shh shh enough day imalways making much noise dear roommate come idea saying shh shh night according ishouldnteven turn irefuse take notice next time shushes imgoing shush right back gets exasperating egotistical days go except first week ihaventseen even one cookies generously promised hespartic ularly infuriating sundays switches light crack dawn exercise ten minutes torment seems last hours since chairs iuse make bed longer constantly jiggled sleepy head rounding limberingup exercises afew vigorous arm swings lordship begins dressing underwear hanging ahook first lumbers get lumbers back past bed tie table pushes bumps way past chairs imustntwaste time griping disgusting old men wonthelp matters anyway plans revenge unscrewing lightbulb locking door hiding clothes unfortu nately abandoned interests peace oh imbecoming sensible weve got reasonable everything studying listen ing holding tongues helping others kind making compromises idontknow else imafraid common sense short supply begin used quickly iwonthave left time war anne</w:t>
        <w:br/>
        <w:br/>
        <w:br/>
        <w:t>wednesday january 13 1943</w:t>
        <w:br/>
        <w:t>dearest kitty morning iwas constantly interrupted aresult ihaventbeen able finish asingle thing ive begun anew pastime namely filling packages powdered gravy gravy one gies cosproducts mr kugler hasntbeen able find anyone else fill packages besides itscheaper job itsthe kind work prisons itsincredibly boring makes us dizzy giggly terrible things happening outside time night day poor helpless people dragged homes theyre allowed take aknapsack alittle cash even theyre robbed possessions way families torn apart men women children separated children come home school find parents disap peared women return shopping find houses sealed famthes gone christians holland also living fear sons sent germany everyone scared every night hundreds planes pass holland way german cities sow bombs german soil every hour hundreds maybe even thousands people killed russia africa one keep conflict entire world war even though allies better end nowhere sight us quite fortunate luckier millions people itsquiet safe using money buy food selfish talk war look forward new clothes shoes actually saving every penny help others war salvage whatever children neighborhood run around thin shirts wooden shoes coats caps stockings one help gnawing acarrot still hunger pangs walk cold houses cold streets even colder classroom things gotten bad holland hordes children stop passersby streets beg apiece bread icould spend hours telling suffering war brought idonly make miserable wait calmly possible end jews christians alike waiting whole world waiting many waiting death anne</w:t>
        <w:br/>
        <w:br/>
        <w:br/>
        <w:t>saturday january 30 1943</w:t>
        <w:br/>
        <w:t>dearest kitty imseething rage yet icantshow idlike scream stamp foot give mother agood shaking cry idontknow else nasty words mocking looks accusations hurls day day piercing like arrows atightly strung bow nearly impossible pull body idlike scream mother margot van daans dussel father leave alone let least one night idontcry sleep eyes burning head pounding let get away away everything away world icantdo icantlet see doubts wounds theyve inflicted icouldntbear sympathy goodhumored derision would make want scream even everyone thinks imshowing italk ridicu lous imsilent insolent ianswer cunning ihave agood idea lazy imtired selfish ieat one bite ishould stupid cowardly calculating etc etc day long ihear nothing exasperating child iam although ilaugh pretend mind ido mind iwish icould ask god give another personality one doesntantagonize everyone thatsimpossible imstuck character iwas born yet imsure imnot abad person ido best please everyone theydever suspect amillion years imupstairs itry laugh idontwant see troubles aseries absurd reproaches ive snapped mother idontcare say dontyou wash hands imahopeless case course shedtell talk back virtually ignore two days suddenly would forgotten shedtreat like everyone else itsimpossible smiles one day venomous next idrather choose golden mean isntso golden keep thoughts perhaps sometime ill treat others contempt treat oh icould anne</w:t>
        <w:br/>
        <w:br/>
        <w:br/>
        <w:t>friday february 5 1943</w:t>
        <w:br/>
        <w:t>dearest kitty though itsbeen ages since ive written squabbles theresstill change begin ning mr dussel took soonforgotten clashes seriously hesgrown used longer tries mediate margot peter arentexactly youdcall young theyre quiet boring next istick like asore thumb imalways told margot peter dontact way dontyou follow sistersexample ihate iconfess ihave absolutely desire like margot shestoo weakwilled passive suit lets swayed others always backs pressure iwant spunk ikeep ideas like theydonly laugh ioffered defense meals air filled tension fortunately outbursts sometimes held check soup eaters people office come acup soup lunch afternoon mr van daan brought fact margot eats little isuppose keep figure added amocking tone mother always comes margotsdefense said aloud voice icantstand stupid chatter aminute longer mrs van turned red abeet mr van stared straight ahead said nothing still often agood laugh long ago mrs van entertaining us bit nonsense another talking past well got along father aflirt know continued father told agentleman ever got fresh iwas say remem ber sir imalady hedknow imeant split sides laughing shedtold us agood joke even peter though hesusually quiet occasionally gives rise hilarity misfortune adoring foreign words without knowing mean one afternoon couldntuse toilet visitors office unable wait went bathroom didntflush toilet warn us unpleasant odor tacked asign bathroom door rsvp gas course meant danger gas thought rsvp looked elegant didnthave faintest idea meant please reply anne</w:t>
        <w:br/>
        <w:br/>
        <w:br/>
        <w:t>saturday february 27 1943</w:t>
        <w:br/>
        <w:t>dearest kitty pim expecting invasion day churchill pneumonia gradually getting better gandhi champion indian freedom one umpteenth hunger strikes mrs van claims shesfatalistic whosthe afraid guns go none petronella van daan jan brought along episcopal letter bishops addressed parishioners beautiful inspiring people netherlands stand take action us must choose weapons fight freedom country people reli gion give help support act theyre preaching pulpit good itsdefinitely late help fellow jews guess whatshappened us owner building sold without informing mr kugler mr kleiman one morning new landlord arrived architect look place thank goodness mr kleiman office showed gentlemen see exception secret annex claimed hedleft key home new owner asked questions doesntcome back demanding see annex case well big trouble father emptied acard file margot filled index cards blank one side become reading file margot iare supposed note books weve read author date ive learned two new words brothel coquette ive bought aseparate notebook new words theresanew division butter margarine person get portion plate distribution unfair van daans always make breakfast everyone give one ahalf times us parents much afraid argument say anything ashame ithink people like always given ataste medicine anne</w:t>
        <w:br/>
        <w:br/>
        <w:br/>
        <w:t>thursday march 4 1943</w:t>
        <w:br/>
        <w:t>dearest kitty mrs van anew nickname weve started calling mrs beaverbrook course doesntmean anything let explain acertain mr beaverbrook often talks english radio considers far lenient bombardment germany mrs van daan always contradicts everyone including churchill news reports complete agreement mr beaverbrook thought would agood idea married since flattered notion weve decided call mrs beaverbrook getting anew warehouse employee since old one sent germany thatsbad good us new one wontbe famthar building still afraid men work warehouse gandhi eating black market abooming business enough money pay ridiculous prices could stuff silly greengrocer buys potatoes wehrmacht brings sacks private office since suspects hiding makes apoint coming lunchtime warehouse employees much pepper ground moment sneeze cough every breath take everyone comes upstairs greets us ahchoo mrs van swears wontgo downstairs one whiff pepper shesgoing get sick idontthink father avery nice business noth ing pectin pepper long youre food business make candy averitable thunderstorm words came crashing morning air flashed many coarse expressions ears ringing annesbad annd van daans good fire brimstone anne</w:t>
        <w:br/>
        <w:br/>
        <w:br/>
        <w:t>wednesday march 10 1943</w:t>
        <w:br/>
        <w:t>dearest kitty ashort circuit last night besides guns booming away dawn istill haventgotten fear planes shooting icrawl fathersbed nearly every night comfort iknow sounds childish wait till happens ackack guns make much noise canthear voice mrs beaverbrook fatalist practically burst tears said atimid little voice oh itsso awful oh guns loud another way saying imso scared didntseem nearly bad candlelight dark iwas shivering ihad afever begged father relight candle adamant light suddenly heard aburst machinegun fire thatsten times worse antiaircraft guns mother jumped bed pimsgreat annoyance lit candle resolute answer grumbling anne exsoldier end itold mrs van dsother fears idontthink keep date latest adventures secret annex ishould tell well one night mrs van thought heard loud footsteps attic afraid burglars woke husband moment thieves disappeared sound mr van could hear frightened pounding fatalistic wifesheart oh putti cried putti mrs van dspet name husband must taken sausages dried beans peter oh think petersstill safe sound bed imsure haventstolen peter stop aninny let get back sleep impossible mrs van scared sleep afew nights later entire van daan family awakened ghostly noises peter went attic aflashlight scurry scurry think saw running away awhole slew enormous rats knew thieves let mouschi sleep attic never saw uninvited guests least night afew evenings ago seventhirty still light peter went loft get old newspapers hold tightly trapdoor climb ladder put hand without looking nearly fell ladder shock pain without realizing hedput hand alarge rat bitten arm time reached us white asheet knees knocking blood soaked pajamas wonder shaken since petting arat isntmuch fun especially takes achunk arm anne</w:t>
        <w:br/>
        <w:br/>
        <w:br/>
        <w:t>friday march 12 1943</w:t>
        <w:br/>
        <w:t>dearest kitty may iintroduce mama frank childrensadvocate extra butter youngsters problems facing todaysyouth name mother defends younger generation askirmish two always gets way one jars pickled tongue spoiled afeast mouschi boche haventmet boche yet despite fact went hiding shesthe warehouse office cat keeps rats bay storeroom odd political name easily explained awhile firm gies co two cats one warehouse one attic paths crossed time time invariably resulted afight warehouse cat always aggressor attic cat ultimately victor politics warehouse cat named german boche attic cat englishman tommy sometime got rid tommy boche always amuse us go downstairs vveve eaten many brown beans navy beans icantstand look thinking makes sick evening serving bread canceled daddy said hesnot avery cheerful mood eyes look sad poor man icanttear away book aknock door ina bakker boudier family saga extremely well written parts dealing war writers emancipation women arentvery good honest subjects dontinterest much terrible bombing raids germany mr van daan grouchy reason cigarette shortage debate whether start eating canned food ended favor icantwear shoes except ski boots practical around house apair straw thongs purchased 650 guilders worn soles within aweek maybe miep able scrounge something black market itstime cut fathershair pim swears ido agood job hell never go another barber war ididntnick ear often anne</w:t>
        <w:br/>
        <w:br/>
        <w:br/>
        <w:t>thursday march 18 1943</w:t>
        <w:br/>
        <w:t>dearest kitty turkeysentered war great excitement anxiously awaiting radio reports</w:t>
        <w:br/>
        <w:br/>
        <w:br/>
        <w:t>friday march 19 1943</w:t>
        <w:br/>
        <w:t>dearest kitty less hour joy followed disappoint ment turkey hasntentered war yet acabinet minister talking turkey giving neu trality sometime soon newspaper vendor dam square shouting turkey englandsside papers snatched hands wedheard encouraging rumor thousandguilder notes declared invalid thatll ablow black marketeers others like even pe ie hiding anyone else money cantbe accounted turn athousandguilder bill able state came provide proof still used pay taxes next week fivehundred notes lapse time gies co still unaccountedfor thousandguilder bills used pay estimated taxes coming years everything seems aboveboard dussel received oldfashioned footoperated dentistsdrill means ill probably getting athorough checkup soon dussel terribly lax comes obeying rules house write letters charlotte hesalso carrying achatty correspondence various people margot annexsdutch teacher correcting letters father forbidden keep practice margot stopped correcting letters ithink wontbe long starts fuhrer talking wounded soldiers listened radio pathetic questions answers went something like name heinrich scheppel wounded near stalingrad kind wound two frostbitten feet afracture left arm exact report hideous puppet show aired radio wounded seemed proud wounds better one beside thought shaking hands ipresume still one fuhrer could barely say aword ihappened drop dusselssoap floor step theresawhole piece missing ive already asked father compensate damages especially since dussel gets one bar inferior wartime soap amonth anne</w:t>
        <w:br/>
        <w:br/>
        <w:br/>
        <w:t>thursday march 25 1943</w:t>
        <w:br/>
        <w:t>dearest kitty mother father margot iwere sitting quite pleasantly together last night peter suddenly came whispered fathersear icaught words abarrel falling warehouse someone fiddling door margot heard trying calm since idturned white chalk extremely nervous three us waited father peter went downstairs aminute two later mrs van daan came shedbeen listening radio told us pim asked turn tiptoe upstairs know happens youre trying quiet old stairs creaked twice loud five minutes later peter pim color drained faces appeared relate experiences positioned staircase waited nothing happened asudden heard acouple bangs two doors slammed shut inside house pim bounded stairs peter went warn dussel finally pre sented upstairs though without kicking afuss making alot noise tiptoed stockinged feet van daans next floor mr van abad cold already gone bed gathered around bedside discussed suspicions awhisper every time mr van coughed loudly mrs van inearly anervous fit kept coughing someone came bright idea giving codeine cough subsided immediately waited waited heard nothing finally came conclusion burglars taken heels heard footsteps otherwise quiet building problem chairs private office neatly grouped around radio tuned england burglars forced door airraid wardens notice call police could serious repercus sions mr van daan got pulled coat pants put hat cautiously followed father stairs peter armed aheavy hammer safe side right behind ladies including margot waited suspense men returned five minutes later reported sign activity building agreed run water flush toilet since everyonesstomach churning tension imagine stench wedeach aturn bathroom incidents like always accompanied disasters exception number one westertoren bells stopped chiming idalways found comforting number two mr voskuijlleft early last night werentsure hedgiven bep key shedforgotten lock door little importance night begun still werentsure expect somewhat reassured fact eightfifteen burglar first entered building put lives jeopardy tenthirty hadntheard asound thought less likely seemed aburglar would forced adoor early evening still people streets besides occurred us warehouse manager keg company next door might still work excitement thin walls itseasy mistake sounds besides imagination often plays tricks moments danger went bed though sleep father mother mr dussel awake night imnot exaggerating isay ihardly got awink sleep morning men went downstairs see outside door still locked well course gave entire office staff ablowbyblow account incident far pleasant itsmuch easier laugh kinds things theyve happened bep one took us seriously anne ps morning toilet clogged father stick along wooden pole fish several pounds excrement strawberry recipes use toilet paper days afterward burned pole</w:t>
        <w:br/>
        <w:br/>
        <w:br/>
        <w:t>saturday march 27 1943</w:t>
        <w:br/>
        <w:t>dearest kitty weve finished shorthand course working improving speed arentwe smart let tell time killers icall courses ever try make days go quickly possible much closer end time iadore mythology espe cially greek roman gods everyone thinks interest apassing fancy since theyve never heard ateenager appreciation mythology well iguess imthe first mr van daan acold rather ascratchy throat hesmaking enormous todo gargles camomile tea coats roof mouth atincture myrrh rubs mentholatum chest nose gums tongue top hesin afoul mood rauter german bigwig recently gave aspeech jews must germanoccupied territories july 1 province utrecht cleansed jews cockroaches april 1 may 1 provinces north south holland may 1 june 1 poor people shipped filthiy slaughterhouses like aherd sick neglected cattle ill say subject thoughts give nightmares one good piece news labor exchange set fire act sabotage afew days later county clerksoffice also went flames men posing german police bound gagged guards managed destroy important documents anne</w:t>
        <w:br/>
        <w:br/>
        <w:br/>
        <w:t>thursday april 1 1943</w:t>
        <w:br/>
        <w:t>dearest kitty imnot really mood pranks see date contrary today ican safely quote saying misfortunes never come singly first mr kleiman merry sunshine another bout gastrointestinal hemorrhaging yesterday stay bed least three weeks ishould tell stomach bothering quite abit theresno cure second bep flu third mr voskuijl go hospital next week probably ulcer undergo surgery fourth managers pomosin industries came frankfurt discuss new opekta deliveries father gone yer important points mr kleiman wasntenough time give mr kugler athor ough briefing gentlemen arrived frankfurt father already shaking thought talks would go icould iwere downstairs exclaimed go lie ear floor theyll brought private office youll able hear everything fathersface cleared yesterday morning tenthirty margot pim two ears better one took posts floor noon talks werentfinished father shape continue listen ing campaign agony lie hours unusual uncomfortable position twothirty heard voices hall itook place margot kept company conversation longwinded boring isuddenly fell asleep cold hard linoleum margot didntdare touch fear theydhear us course couldntshout islept agood half hour awoke astart forgotten every word important discussion luckily margot paid attention anne</w:t>
        <w:br/>
        <w:br/>
        <w:br/>
        <w:t>friday april 2 1943</w:t>
        <w:br/>
        <w:t>dearest kitty oh another item added list sins last night lying bed waiting father tuck say prayers mother came room sat bed asked gently anne daddy isntready ilisten prayers tonight momsy ireplied mother got stood beside bed amoment slowly walked toward door suddenly turned face contorted pain said idontwant angry icantmake love afew tears slid cheeks went door ilay still thinking mean reject cruelly ialso knew iwas incapable answering way icantbe ahypocrite pray idontfeel like doesntwork way ifelt sorry mother sorry first time life inoticed wasntindifferent coldness isaw sorrow face talked able make love itshard tell truth yet truth shesthe one whosrejected shesthe one whose tactless comments cruel jokes matters idontthink funny made insensitive sign love part heart sinks every time ihear harsh words thatshow heart sank realized love us cried half night didntget sleep father avoided looking eyes happen cross mine ican read unspoken words unkind dare make mother sad everyone expects apologize something ican apologize itold truth sooner later mothjr bound find anyway iseem indifferent motherstears fathersglances iam feeling ive always felt ican feel sorry mother figure attitude part iwill continue remain silent aloof idontintend shrink truth longer itspostponed harder accept hear anne</w:t>
        <w:br/>
        <w:br/>
        <w:br/>
        <w:t>tuesday april 27 1943</w:t>
        <w:br/>
        <w:t>dearest kitty house still trembling aftereffects quarrels everyone mad everyone else mother mr van daan father mother mrs van terrific atmosphere dontyou think annesusual list shortcomings extensively aired german visitors back last saturday stayed six sat upstairs daring move inch theresno one else working building neighborhood hear every single step private office ive got ants pants sit still long mr voskuijl hospitalized mr kleimansback office stomach stopped bleeding sooner normally told us county clerksoffice took extra beating firemen flooded entire building instead putting fire heart good carlton hotel destroyed two british planes loaded firebombs landed right top german officers club entire corner vijzelstraat singel gone flames number air strikes german cities increasing daily haventhad agood nightsrest ages ihave bags eyes lack sleep food terrible breakfast consists plain unbuttered brea ersatz coffee last two weeks lunch e spinach cooked lettuce huge potatoes arotten sweetish taste youre trying diet annex place upstairs complain bitterly dontthink itssuch atragedy dutch men either fought mobilized 1940 called work prisonerofwar camps ibet theyre taking precaution invasion anne</w:t>
        <w:br/>
        <w:br/>
        <w:br/>
        <w:t>saturday may 1 1943</w:t>
        <w:br/>
        <w:t>dearest kitty yesterday dusselsbirthday first acted didntwant celebrate miep arrived alarge shopping bag overflowing gifts excited alittle kid darling lotje sent eggs butter cookies lemonade bread cognac spice cake flowers oranges chocolate books writing paper piled presents atable displayed fewer three days silly old goat mustntget idea hesstarving found bread cheese jam eggs cupboard itsabsolutely disgraceful dussel weve treated kindness took save destruction stuff behind backs give us anything weve shared whatsworse opinion hesso stingy respect mr kleiman mr voskuijl bep doesntgive athing dusselsview oranges kleiman badly needs sick stomach benefit stomach even tonight guns banging away much ive already gather belongings four times today ipacked asuitcase wl fthe stuff idneed case flee mther correctly noted would go holland punishe workers strikes martial law declared everyone going get one less butter coupon naughty children iwashed mothershair evening easy task days use avery sticky liquid cleanser theresno shampoo besides moms ahard time combing hair family comb ten teeth left anne</w:t>
        <w:br/>
        <w:br/>
        <w:br/>
        <w:t>sunday may 2 1943</w:t>
        <w:br/>
        <w:t>ithink lives iusually come conclusion live aparadise compared jews arentin hiding later everything returned normal ill probably wonder always lived comfortable circumstances could sunk low respect manners imean example oilcloth covered dining table ever since weve much use itshardly youdcall spotless ido best clean since dishcloth also purchased went hiding consists holes cloth itsathankless task van daans sleeping winter long flannel sheet cantbe washed detergent rationed short supply besides itsof poor quality itspractically useless father walking around frayed trousers tie also showing signs wear tear mamascorset snapped today beyond repair margot wearing abra thatstwo sizes small mother margot shared three undershorts entire winter mine small donteven cover stomach things overcome isometimes wonder whose every possession underpants fathersshaving brush old worn ever hope regain position war</w:t>
        <w:br/>
        <w:br/>
        <w:br/>
        <w:t>sunday may 2 1943</w:t>
        <w:br/>
        <w:t>attitude annex residents toward war mr van daan opinion us revered gentleman great insight politics nevertheless predicts well stay end 43 thatsavery long time yet itspossible hold assure us war caused nothing pain sorrow nothing happened us helpers long time one thatswhy every day filled tension expectation hope generate tension fear example hear anoise inside outside house guns go read new proclamations paper since afraid helpers might forced go hiding sometime days everyone talking hide dontknow many people actually hiding course number relatively small compared general population later well doubt astonished many good people holland willing take jews christians without money homes therere also unbelievable number people false identity papers mrs van daan beautiful damsel account heard getting easier days obtain false ids immediately proposed one made nothing father mr van daan made money mrs van daan always sating ridiculous things putti often exasperated thatsnot surprising one day kerli announces allover imgoing baptized next long ican remember ive wanted go jerusalem ionly feel home jews pim abig optimist always reasons mr dussel makes everything goes along anyone wishing contradict majesty better think twice alfred dusselshome word law doesntsuit anne frank least members annex family think war doesntmatter comes politics four ones count actually two madame van daan dussel include well</w:t>
        <w:br/>
        <w:br/>
        <w:br/>
        <w:t>tuesday may 18 1943</w:t>
        <w:br/>
        <w:t>dearest kit irecently witnessed afierce dogfight german english pilots unfortunately acouple allied airmen jump burning plane milkman lives halfweg saw four canadians sitting along side road one spoke fluent dutch asked milkman alight cigarette told crew consisted six men pilot burned death fifth crew member hidden somewhere german security police came pick four remaining men none injured parachuting aflaming plane anyone presence mind although itsundeniably hot light afire every day burn vegetable peelings garbage cantthrow anything trash cans warehouse employees might see one small act carelessness done college students asked sign official statement effect sympathize germans approve new order eighty percent decided obey dictates conscience penalty severe student refusing sign sent agerman labor camp whatsto become youth country theyve got hard labor germany last night guns making much noise mother shut window iwas pimsbed suddenly right heads heard mrs van leap shedbeen bitten mouschi followed aloud boom sounded afirebomb landed beside bed lights lights iscreamed pim switched lamp iexpected room burst flames minute nothing happened rushed upstairs see going mr mrs van seen ared glow open window thought afire nearby certain house ablaze mrs van already standing beside bed knees knocking boom came dussel stayed upstairs smoke acigarette crawled back bed less fifteen minutes later shooting started mrs van sprang bed went downstairs dussel sroom seek comfort unable find spouse dussel welcomed words come bed child burst peals laughter roar guns bothered us fears swept away anne</w:t>
        <w:br/>
        <w:br/>
        <w:br/>
        <w:t>sunday june 13 1943</w:t>
        <w:br/>
        <w:t>dearest kitty poem father composed birthday nice keep since pim writes verses german margot volunteered translate dutch see whether margot hasntdone proud begins usual summary yearsevents continues youngest among us small life trying chore becoming teachers aterrible bore weve got experience take weve done see know ropes know since time immemorial always onesown shortcomings nothing fluff everyone elsesare heavier stuff faultfinding comes easy plight itshard parents try might treat fairness kindness well nitpickingsahabit thatshard dispel men youre living old folks put nagging itshard itstrue pill may bitter must go itsmeant keep peace know many months vain since wasting time noes brain read study nearly day determined chase boredom away difficult question much harder bear earth ihave wear ive got panties clothes tight shirt aloincloth imreally asiaht put shoes imust toes dh dear implagued many woes margot trouble getting part food rhyme imleaving aside dontyou think itsagood poem rest ive thoroughly spoiled received anumber lovely presents including abig book favorite subject greek roman mythology icomplain lack candy everyone dipped last reserves benjamin annex igot ideserve anne</w:t>
        <w:br/>
        <w:br/>
        <w:br/>
        <w:t>tuesday june 15 1943</w:t>
        <w:br/>
        <w:t>dearest kitty heaps things happened ioften think imboring dreary chitchat youdjust soon fewer letters ill keep news brief mr voskuijl wasntoperated ulcer doctors operating table opened saw cancer advanced stage operation pointless stitched kept hospital three weeks fed well sent back home made unforgivable error told poor man exactly store cantwork anymore hesjust sitting home surrounded eight children brooding approaching death ifeel sorry hate able go otherwise idvisit often icould help take mind matters good man longer let us know whatsbeing said done warehouse adisaster us mr voskuijl greatest source help suppor came safety measures miss much next month itsour turn hand radio authorities mr kleiman asmall set hidden home hesgiving us replace beautiful cabinet radio itsapity turn big philips youre hiding cantafford bring authorities heads course well put baby radio upstairs whatsaclandestine radio already clandestine jews clandestine money country people trying get hold old radio hand instead morale booster itstrue reports outside grow worse worse radio wondrous voice helps us lose heart keep telling cheer keep spirits high things bound get better anne</w:t>
        <w:br/>
        <w:br/>
        <w:br/>
        <w:t>sunday july 11 1943</w:t>
        <w:br/>
        <w:t>dear kitty get back subject childrearing umpteenth time let tell imdoing best helpful friendly kind ican keep rain rebukes alight drizzle itsnot easy trying behave like amodel child people cantstand especially dontmean aword ican see alittle hypocrisy gets alot myoid method saying exactly ithink even though one ever asks opinion cares one way another course ioften forget role find impossible curb anger theyre unfair spend next month saying impertinent girl world dontyou think imto pitied sometimes itsagood thing imnot grouchy type imight become sour badtempered ican usually see humorous side scoldings itseasier somebody else raked coals ive decided agreat deal thought drop shorthand first ihave time subjects second eyes thatsasad story ive become nearsighted glasses ages ago ugh wontilook like adope know people hiding cant yesterday anyone could talk anneseyes mother suggested igo ophthalmologist mrs kleiman hearing made knees weak since itsno small matter going outside think walking street icantimagine iwas petrified first glad itsnot simple various authorities approve astep unable reach aquick decision first carefully weigh difficulties risks though miep ready set immediately tow meantime idtaken gray coat closet small looked might belonged little sister lowered hem istill couldntbutton imreally curious see decide idontthink theyll ever work aplan british landed sicily fathersall set aquick finish bepsbeen giving margot alot office work makes us feel important itsabig help anyone file letters make entries asales book remarkable accuracy miep much carry looks like apack mule goes forth nearly every day scrounge vegetables bicycles back purchases large shopping bags shesalso one brings five library books every saturday long saturdays means books like abunch little kids apresent ordinary people dontknow much books mean someone whoscooped diversions reading studying listening radio anne</w:t>
        <w:br/>
        <w:br/>
        <w:br/>
        <w:t>tuesday july 13 1943</w:t>
        <w:br/>
        <w:t>best little table yesterday afternoon father gave permission ask mr dussel whether would please good allow see polite iam use table room two afternoons aweek four fivethirty ialready sit every day twothirty four dussel takes anap rest time room table offlimits itsimpossible study next door afternoon therestoo much going besides father sometimes likes sit desk afternoon seemed like areasonable request iasked dussel politely think learned gentlemansreply plain iwas incensed wasntabout let put like iasked reason didntget anywhere gist reply ihave study know icantdo afternoons iwontbe able fit ihave finish task ive set otherwise theresno point starting besides arentserious studies mythology kind work reading knitting dontcount either iuse table imnot going give ireplied mr dussel ido take wsork seriously icantstudy next door afternoons iwould appreciate would reconsider request said words insulted anne turned around pretended learned doctor wasntthere iwas seething rage felt dussel incredibly rude certainly idbeen polite evening imanaged get hold pim itold happened discussed next step ihad intention giving preferred deal matter pim gave arough idea approach dussel cautioned wait next day since iwas aflap iignored last piece advice waited dussel dishes done pim sitting next door acalming effect ibegan mr dussel seem believe discussion matter pointless ibeg reconsider dussel gave charming smile said imalways prepared discuss matter even though itsalready settled iwent talking despite dusselsrepeated interruptions first came isaid agreed room shared two us divide fairly youdhave entire morning idhave entire afternoon imnot asking much two afternoons aweek seem reasonable dussel leapt chair hedsat apin business talking rights room isupposed go maybe ishould ask mr van daan build acubbyhole attic youre one cantfind aquiet place work youre always looking afight sister margot right work space come request idnever even thought refusing brought business mythology knitting anne insulted however ishowed sign let dussel finish itsimpossible talk youre shamefully selfcentered one else matters long get way ive never seen achild said done ill obliged let way since idontwant people saying later anne frank failed exams mr dussel refused relinquish table went adeluge words icould hardly keep one fleeting moment ithought lies ill smack ugly mug hard hell go bouncing wall next moment ithought calm hesnot worth getting upset long last mr dussel sfury spent left room expression triumph mixed wrath coat pockets bulging food iwent running father recounted entire story least parts hadntbeen able follow rim decided talk dussel evening spoke half hour first discussed whether anne allowed use table yes father said dussel dealt subject time hedprofessed agree dussel didntwant contradict elder front younger even hadntthought fair dussel felt ihad right talk intruder laying claim everything sight father protested strongly since heard say nothing kind conversation went back forth father defending selfishness busywork dussel grumbling whole time dussel finally give iwas granted opportunity work without interruption two afternoons aweek dussel looked sullen didntspeak two days made sure occupied table five fivethirty childish course anyone whosso petty pedantic age fiftyfour born way never going change</w:t>
        <w:br/>
        <w:br/>
        <w:br/>
        <w:t>friday july 16 1943</w:t>
        <w:br/>
        <w:t>dearest kitty theresbeen another breakin time areal one peter went warehouse morning seven usual noticed warehouse door street door open immediately reported pim went private office tuned radio agerman station locked door went back upstairs cases orders wash run water quiet dressed eight go bathroom usual followed letter glad wedslept well hadntheard anything awhile indignant one office came upstairs entire morning mr kleiman left us tenterhooks eleventhirty told burglars forced outside door warehouse door acrowbar didntfind anything worth stealing tried luck next floor stole two cashboxes containing 40 guilders blank checkbooks worst coupons 330 pounds sugar entire allotment wontbe easy wangle new ones mr kugler thinks burglar belongs gang one made unsuccessful attempt six weeks ago open three doors warehouse door two outside doors burglary caused another stir annex seems thrive excitement naturally glad cash register typewriters safely tucked away clothes closet anne ps landing sicily another step closer monday july 191943 dearest kitty north amsterdam heavily bombed sunday apparently agreat deal destruction entire streets ruins take awhile dig bodies far two hundred dead countless wounded hospitals bursting seams weve told children searching forlornly smoldering ruins dead parents still makes shiver think dull distant drone signified approaching destruction</w:t>
        <w:br/>
        <w:br/>
        <w:br/>
        <w:t>friday july 23 1943</w:t>
        <w:br/>
        <w:t>bep currently able get hold notebooks especially journals ledgers useful bookkeeping sister kinds sale well dontask theyre like long theyll last moment theyre labeled coupons needed like everything else purchase without ration stamps theyre itotally worthless consist twelve sheets gray ipaper narrow lines slant across page margot thinking taking acourse calligraphy ive advised go ahead mother wontlet eyes ithink thatssilly whether ido ithat something else comes ithing since youve never awar kitty since know little life hiding spite letters let tell fun want first able go outside margot mr van daan wish else ahot bath filled brim lie half hour mrs van daan would like acake dussel think nothing seeing charlotte mother dying acup real coffee father would like visit mr voskuijl peter would go downtown idbe overjoyed iwouldntknow begin ilong ahome able move around freely someone help homework last words go back school bep offered get us fruit socalled bargain prices grapes 250 guilders apound gooseberries 70 cents apound one peach 50 cents melons 75 cents apound wonder papers write every evening big fat letters keep prices</w:t>
        <w:br/>
        <w:br/>
        <w:br/>
        <w:t>monday july 26 1943</w:t>
        <w:br/>
        <w:t>dear kitty yesterday avery tumultuous day still wound actually may wonder theresever aday passes without kind excitement first warning siren went morning breakfast paid attention meant planes crossing coast ihad aterrible headache ilay hour breakfast went office around two twothirty margot finished office work gathering things together sirens began wailing itrooped back upstairs none soon seems less five minutes later guns booming loudly went stood hall house shook bombs kept falling iwas clutching escape bag iwanted something hold iwanted run away iknow cantleave seen streets would dangerous getting caught air raid half hour drone engines faded house began hum activity peter emerged lookout post front attic dussel remained front office mrs van felt safest private office mr van daan watching loft us landing spread watch columns smoke rising harbor long smell fire everywhere outside looked city enveloped athick fog abig fire like apleasant sight fortunately us went back various chores starting dinner another airraid alarm food good ilost appetite moment iheard siren nothing happened however fortyfive minutes later clear sounded dishes washed another airraid warning gunfire swarms planes oh gosh twice one day thought thatstwice one day thought thatstwice many little good us agai bombs rained time others city according british reports schiphol airport bombed planes dived climbed air abuzz drone engines scary whole time ikept thinking comes ican assure iwent bed nine legs still shaking stroke midnight iwoke planes dussel undressing itook notice leapt wide awake sound first shot istayed fathersbed one bed onethirty back fathersbed two planes kept coming last stopped firing iwas able go back home ifinally fell asleep half past two seven oclock iawoke astart sat bed mr van daan father first thought burglars everything iheard mr van daan say ithought everything stolen time wonderful news best weve months maybe even since war began mussolini resigned king italy taken government jumped joy awful events yesterday finally something good happens brings us hope hope end war hope peace mr kugler dropped told us fokker aircraft factory hit hard meanwhile another airraid alarm morning planes flying another warning siren ive alarms ive hardly slept last thing iwant work suspense italy hope war end year keeping us awake anne</w:t>
        <w:br/>
        <w:br/>
        <w:br/>
        <w:t>thursday july 29 1943</w:t>
        <w:br/>
        <w:t>dearest kitty mrs van daan dussel iwere dishes iwas extremely quiet unusual sure notice order avoid questions iquickly racked brains aneutral topic ithought book henry across street might fit bill icouldnthave wrong mrs van daan doesntjump throat mr dussel boiled mr dussel recommended book margot example excellent writing thought anything little boy portrayed well rest less said better imentioned something effect dishes dussel launched averitable tirade possibly understand psychology aman achild isntso difficult youre far young read abook like even atwentyyearold man would unable comprehend go way recommend margot mrs van dussel continued harangue know way much things youre supposed youve brought wrong later youre older wontbe able enjoy anything anymore youll say oh iread twenty years ago book youdbetter hurry want catch ahusband fall love since everything bound adisappointment already know know theory practice thatsanother story imagine ifelt iastonished calmly replying may think ihaventbeen raised properly many people would disagree apparently believe good childrearing includes trying pit parents since thatsall ever telling agirl age grownup subjects fine see happens people raised way moment icould slapped poking fun iwas beside rage ionly knew much longer put otherscompany idstart counting days mrs van daansafine one talk sets example right abad one shesknown exceedingly pushy egotistical cunning calculating perpetually dissatisfied add vanity coquettishness theresno question shesathoroughly despicable person icould write entire book madame van daan knows maybe someday iwill anyone put acharming exterior want mrs van friendly strangers especially men itseasy make amistake first get know mother thinks mrs van stupid words margot shestoo unimportant pim shestoo ugly literally figuratively long observation imnever prejudiced beginning ive come conclusion shesall three lots besides many bad traits isingle one anne ps reader please take consideration story written writersfury cooled</w:t>
        <w:br/>
        <w:br/>
        <w:br/>
        <w:t>tuesday august 3 1943</w:t>
        <w:br/>
        <w:t>dearest kitty things going well political front italy banned fascist party people fighting fascists many places even army joined fight acountry like continue wage war england beautiful radio taken away last week dussel angry mr kugler turning appointed day dussel slipping lower lower estimation hesalready zero hatever says politics history geography ything else ridiculous ihardly dare repeat hitler fade history harbor rotterdam bigger one hamburg english idiots taking opportunity bomb italy smithereens etc etc athird air raid idecided grit teeth practice courageous mrs van daan one always said let fall better end abang end cowardly one among us shaking like aleaf morning even burst tears comforted husband recently declared atruce aweek squabbling inearly got sentimental sight mouschi proved beyond ashadow adoubt acat disadvantages well advantages whole house crawling fleas itsgetting worse day mr kleiman sprinkled yellow powder every nook cranny fleas haventtaken slightest notice itsmaking us jittery forever imagining abite arms legs parts bodies leap afew exercises since gives us excuse take abetter look arms necks paying price little physical exercise stiff hardly turn heads real calisthenics fell wayside long ago anne wednesday august 41943 dearest kitty weve hiding alittle ayear know agreat deal lives still icantpossibly tell everything since itsall different compared ordinary times ordinary people nevertheless give acloser look lives time time ill describe part ordinary day ill start evening night nine evening bedtime always begins annex enormous hustle bustle chairs shifted beds pulled blankets unfolded nothing stays daytime isleep asmall divan five feet long add afew chairs make longer comforter sheets pillows blankets everything removed dussel sbed itskept day next room theresaterrible creaking thatsmargotsfolding bed set blankets pillows anything make wooden slats abit comfortable upstairs sounds like thunder itsonly mrs van dsbed shoved window majesty arrayed pink bed jacket sniff night air delicate little nostrils nine oclock petersfinished itsmy turn bathroom iwash head toe often ifind atiny flea floating sink hot months weeks days ibrush teeth curl hair manicure nails dab peroxide upper lip bleach black hairs less half hour ninethirty ithrow bathrobe soap one hand potty hairpins panties curlers awad cotton ihurry bathroom next line invariably calls back remove gracefully curved unsightly hairs ive left sink ten oclock time put blackout screen say goodnight next fifteen minutes least house filled creaking beds sigh broken springs provided upstairs neighbors arenthaving amarital spat bed quiet eleventhirty bathroom door creaks anarrow strip light falls room squeaking shoes alarge coat even larger man inside dussel returning nightly work mr kuglersoffice ihear shuffiing back forth ten whole minutes rustle paper food hestucking away cupboard bed made figure disappears sound occasional suspicious noise bathroom approximately three oclock ihave get use tin bed safe side arubber mat underneath case leaks ialways hold breath igo since clatters like abrook amountainside potty returned place figure white nightgown one causes margot exclaim every evening oh indecent nighty climbs back bed acertain somebody lies awake fifteen minutes listening sounds night first place hear whether burglars downstairs various beds upstairs next door room tell whether others asleep half awake fun especially concerns amember family named dr dussel first theresthe sound afish gasping air repeated nine ten times lips moistened profusely alternated little smacking sounds followed along period tossing turning rearranging pillows five minutes perfect quiet sequence repeats three times hespresumably lulled back sleep awhile sometimes guns go night one four imnever aware happens asudden ifind standing beside bed sheer habit occasionally imdreaming deeply irregular french verbs aquarrel upstairs irealize dream shooting stopped ive remained quietly room usually iwake igrab apillow ahandkerchief throw robe slippers dash next door father way margot described birthday poem shots rino dark night door creaks open sight come ahanky apillow afigure white ive reached big bed worst except shooting extra loud six fortyfive brrring alarm clock raises shrill voice hour day night whether want creak wham mrs van turns screak mr van gets puts water races bathroom sevenfifteen door creaks dussel go bathroom alone last iremove blackout screen anew day begins annex anne</w:t>
        <w:br/>
        <w:br/>
        <w:br/>
        <w:t>thursday august 5 1943</w:t>
        <w:br/>
        <w:t>dearest kitty today letstalk lunch break itstwelvethirty whole gang breathes asigh relief mr van maaren man shady past mr de kok gone home lunch upstairs hear thud vacuum cleaner mrs van dsbeautiful rug margot tucks afew books arm heads class slow learners dussel seems pim goes sits acorner constant companion dickens hopes finding abit peace quiet mother hastens upstairs help busy little housewife itidy bathroom time twelve fortyfive one one trickle first mr gies either mr kleiman mr kugler followed bep sometimes even miep one clustered around radio listen raptly bbc time members annex family dontinterrupt since even mr van daan cantargue speaker onefifteen food distribution everyone downstairs gets acup soup plus dessert happens acontented mr gies sits divan leans desk newspaper cup usually cat side one three missing doesnthesitate let protest heard mr kleiman relates latest news town hesan excellent source mr kugler hurries stairs gives ashort solid knock door comes either wringing hands rubbing glee depending whether hesquiet abad mood talkative agood mood one fortyfive everyone rises table goes business margot mother dishes mr mrs van head divan peter attic father divan dussel anne homework comes next quietest hour day theyre asleep disturbances judge face dussel dreaming food idontlook long time whizzes know itll 4 pm pedantic dr dussel standing clock hand imone minute late clearing table anne</w:t>
        <w:br/>
        <w:br/>
        <w:br/>
        <w:t>saturday august 7 1943</w:t>
        <w:br/>
        <w:t>dearest kitty afew weeks ago istarted writing astory something imade beginning end ive enjoyed much products pen piling anne</w:t>
        <w:br/>
        <w:br/>
        <w:br/>
        <w:t>monday august 9 1943</w:t>
        <w:br/>
        <w:t>dearest kitty continue atypical day annex since weve already lunch itstime describe dinner mr van daan served first takes agenerous portion whatever likes usually joins conversation never fails give opinion hesspoken word final anyone dares suggest otherwise mr van put agood fight oh hiss like acat idrather didnt youve seen never want see opinion best knows everything granted man agood head shoulders itsswelled small degree madame actually best thing would say nothing days especially afoul mood way face hard read analyze discussions realize shesnot subject guilty party afact everyone prefers ignore even could call instigator stirring trouble thatswhat mrs van daan calls fun stirring trouble mrs frank anne margot mr frank tqwte easy letsreturn table mrs van may think doesntalways get enough thatsnot case choicest potatoes tastiest morsel tenderest bit whatever thatsmadamesmotto others turn long iget best exactly accuses anne frank second watchword keep talking long somebodyslistening doesntseem occur wonder whether theyre interested must think whatever mrs van daan says interest everyone smile coquettishly pretend know everything offer everyone apiece advice mother thatssure make agood impression take abetter look good impression fades one sheshardworking two cheerful three coquettish sometimes acute face thatspetronella van daan third diner says little young mr van daan usually quiet hardly makes presence known far appetite concerned hesadanaldean vessel never gets full even substantial meal look calmly eye claim could eaten twice much number four margot eats like abird doesnttalk eats vegetables fruit spoiled opinion van daans little exercise fresh air beside mama ahearty appetite share talking one impression mrs van daan ahousewife whatsthe difference two well mrs van cooking mother dishes polishes furniture numbers six seven iwontsay much father former modest person table always looks see whether others served first needs nothing best things children hesgoodness personified seated next annexslittle bundle nerves dussel help keep eyes food eat donttalk say something goodness sake talk food doesntlead quarrels bragging consumes enormous portions part vocabulary whether food good bad pants come chest ared jacket black patentleather slippers hornrimmed glasses thatshow looks hesat work little table always studying never progressing interrupted afternoon nap food favorite spot bathroom three four five times aday theresbound someone waiting outside bathroom door hopping impatiently one foot another trying hold barely managing dussel care awhit sevenfifteen seventhirty twelvethirty one two twofifteen four fourfifteen six sixfifteen eleventhirty twelve set watch times regular sessions never deviates lets swayed voices outside door begging open adisaster occurs number nine part annex family although share house table hep ahealthy appetite cleans plate isntchoosy hepseasy please pleases us characterized follows cheerful goodhumored kind willing</w:t>
        <w:br/>
        <w:br/>
        <w:br/>
        <w:t>tuesday august 10 1943</w:t>
        <w:br/>
        <w:t>dearest kitty anew idea meals italk others two advantages first theyre glad donthave listen continuous chatter second idonthave get annoyed opinions idontthink opinions stupid people itsbetter keep iapply tactic ihave eat something iloathe iput dish front pretend itsdelicious avoid looking much possible itsgone ive time realize iget morning another disagreeable moment ileap bed think youll slipping back covers soon walk window take blackout screen sniff crack ifeel abit fresh air imawake istrip bed fast ican iwontbe tempted get back know mother calls sort thing art living isntthat afunny expression weve alittle confused past week dearly beloved westertoren bells carted melted war idea exact time either night day istill hopes theyll come asubstitute made tin copper thing remind neighborhood clock everywhere igo upstairs cast admiring glances feet adorned apair exceptionally beautiful times like shoes miep managed snap 2750 guilders burgundycolored suede leather mediumsized high heels ifeel iwere stilts look even taller ialready yesterday unlucky day ipricked right thumb blunt end abig needle aresult margot peel potatoes take good bad writing awkward ibumped cupboard door hard nearly knocked scolded making aracket wouldntlet run water bathe forehead imwalking around agiant lump right eye make matters worse little toe right foot got stuck vacuum cleaner bled hurt ailments already causing much trouble ilet one slide stupid imwalking around infected toe salve gauze tape icantget heavenly new shoe foot dussel put us danger umpteenth time actually miep bring abook antimussolini tirade banned way knocked ss motorcycle lost head shouted brutes went way idontdare think would happened shedbeen taken headquarters anne adaily chore little community peeling potatoes one person goes get newspapers another knives keeping best course third potatoes fourth water mr dussel begins may always peel well peel nonstop glancing left right see everyone way theyre look anne iam taking peeler hand like going top bottom nein ithink way easier mr dussel isay tentatively best way anne take course matter way want go peeling iglance dussel corner eye lost thought shakes head doubt says ikeep peeling ilook father side father peeling potatoes achore precision work reads adeep wrinkle back head hespreparing potatoes beans vegetables seems totally absorbed task puts potatopeeling face itsset particular way would impossible turn anything less aperfectly peeled potato ikeep working iglance asecond thatsall time ineed mrs van trying attract dusselsattention starts looking direction dussel pretends notice winks dussel goes peeling laughs dussel still doesntlook mother laughs dussel pays mind failed achieve goal mrs van obliged change tactics theresabrief silence says putti dontyou put apron otherwise ill spend day tomorrow trying get spots suit imnot getting dirty another brief silence putti dontyou sit imfine way ilike standing silence putti look du spritzt schon youre splashing iknow mommy imbeing careful mrs van casts another topic tell putti arentthe british carrying bombing raids today weathersbad kerli yesterday nice weather werentflying either letsdrop subject cantaperson talk offer opinion well world oh quiet mammichen mommy mr frank always answers wife mr van trying control remark always rubs wrong way mrs van dsnot one quit oh theresnever going invasion mr van turns white notices mrs van turns red shesnot deterred british arentdoing athing bomb bursts shut donnerwetter noch mal crying loud mother barely stifle alaugh istare straight ahead scenes like repeated almost daily unless theyve aterrible fight case neither mr mrs van says aword itstime get potatoes igo attic peter busy picking fleas cat looks cat notices whoosh hesgone window rain gutter peter swears ilaugh slip room freedom annex fivethirty bepsarrival signals beginning nightly freedom things get going right away igo upstairs bep usually dessert rest us moment sits mrs van begins stating wishes list usually starts oh way bep something else idlike bep winks mrs van doesntmiss achance make wishes known whoever comes upstairs must one reasons none like go five fortyfive bep leaves igo two floors alook around first kitchen private office coal bin open cat door mouschi along tour inspection iwind mr kuglersoffice mr van daan combing drawers files todaysmail peter picks boche warehouse key pim lugs typewriters upstairs margot looks around aquiet place office work mrs van puts akettle water stove mother comes stairs apan potatoes know jobs soon peter comes back warehouse first question ask whether hesremembered bread hasnt crouches door front office make small possible crawls hands knees steel cabinet takes bread starts leave rate thatswhat intends knows whatshappened mouschi jumped gone sit desk peter looks around aha theresthe cat crawls back office grabs cat tail mouschi hisses peter sighs accomplished mouschisnow sitting window licking pleased escaped petersclutches peter choice lure apiece bread mouschi takes bait follows door closes iwatch entire scene acrack door mr van daan angry slams door margot iexchange looks think thing must worked arage blunder mr kuglerspart hesforgotten keg company next door another step heard hallway dussel comes goes toward window air propriety sniffs coughs sneezes clears throat hesout luck pepper continues front office curtains open means cantget writing paper disappears ascowl margot iexchange another glance one less page sweetheart tomorrow ihear say inod agreement elephantstread heard stairway itsdussel seeking comfort favorite spot continue working knock knock knock three taps means dinnertime</w:t>
        <w:br/>
        <w:br/>
        <w:br/>
        <w:t>monday august 23 1943</w:t>
        <w:br/>
        <w:t>wenn die uhr halb neune schlaat clock strikes half past eight margot mother nervous shh father quiet otto shh pim itseightthirty come cantrun water anymore walk softly asample whatssaid father bathroom stroke half past eight living room running water flushing toilet walking around noise whatsoever long office staff hasntarrived sounds travel easily warehouse door opens upstairs eighttwenty followed three gentle taps floor anneshot cereal iclamber stairs get doggie dish back downstairs everything done quickly quickly icomb hair put away potty shove bed back place quiet clock striking eightthirty mrs van changes shoes shuffles room slippers mr van averitable charlie chaplin quiet ideal family scene reached high point iwant read study margot father mother ditto father sitting dickens dictionary course edge sagging squeaky bed doesnteven adecent mattress two bolsters piled top idontneed thinks ican manage without starts reading doesntlook laughs tries get mother read astory idonthave time right looks disappointed continues read alittle later comes across another good passage tries read mother mother sits folding bed either reading sewing knitting studying whichever next list idea suddenly occurs quickly says forget anne remember margot jot awhile itsquiet margot slams book shut father knits forehead eyebrows forming afunny curve wrinkle concentration reappearing iat back head buries book 1 mother starts chatting margot iget curious listen pim drawn conversation nine oclock breakfast</w:t>
        <w:br/>
        <w:br/>
        <w:br/>
        <w:t>friday september 10 1943</w:t>
        <w:br/>
        <w:t>dearest kitty every time iwrite something special happened usually unpleasant rather pleasant time however something wonderful going wednesday september 8 listening seven oclock news heard announcement best news war far italy capitulated italy unconditionally surrendered dutch broadcast england began eightfifteen news listeners hour fifteen minutes ago ifinished writing daily report received wonderful news italyscapitulation itell inever tossed notes wastepaper basket delight idid today god save king american national anthem russian internationale played always dutch program uplifting without optimistic british landed naples northern italy occupied germans truce signed friday september 3 day british landed italy germans ranting raving newspapers treachery badoglio italian king still theresbad news well itsabout mr kleiman know like much hesunfailingly cheerful amazingly brave despite fact hesalways sick pain canteat much alot walking mr kleiman enters aroom sun begins shine mother said recently shesabsolutely right seems go hospital avery difficult operation stomach stay least four weeks seen told us goodbye acted normally though errand anne</w:t>
        <w:br/>
        <w:br/>
        <w:br/>
        <w:t>thursday september 16 1943</w:t>
        <w:br/>
        <w:t>dearest kitty relationships annex getting worse time dontdare open mouths mealtime except slip abite food matter say someone bound resent take wrong way mr voskuijl occasionally comes visit us unfortunately hesnot well isntmaking easier family attitude seems icare imgoing die anyway ithink touchy everyone ican imagine must like voskuijls ive taking valerian every day fight anxiety depression doesntstop even miserable next day agood hearty laugh would help better ten valerian drops weve almost forgotten laugh sometimes imafraid face going sag sorrow mouth going permanently droop corners others arentdoing better everyone dreading great terror known winter another fact doesntexactly brighten days mr van maaren man works warehouse getting suspicious annex aperson brains must noticed miep sometimes says shesgoing lab bep file room mr kleiman opekta supplies mr kugler claims annex doesntbelong building one next door wouldntcare mr van maaren thought situation except hesknown unreliable possess ahigh degree curiosity hesnot one put aflimsy excuse one day mr kugler wanted extra cautious twenty past twelve put coat went drugstore around corner less five minutes later back sneaked stairs like athief visit us onefifteen started leave bep met landing warned van maaren office mr kugler aboutface stayed us onethirty took shoes went stockinged feet despite cold front attic stairway taking one step atime avoid creaks took fifteen minutes negotiate stairs wound safely office entered outside meantime bep gotten rid van maaren come get mr kugler annex hedalready left moment still tiptoeing stairs must passersby thought saw manager putting shoes outside hey socks anne</w:t>
        <w:br/>
        <w:br/>
        <w:br/>
        <w:t>wednesday september 29 1943</w:t>
        <w:br/>
        <w:t>dearest kitty itsmrs van daansbirthday one ration stamp cheese meat bread received us ajar jam husband dussel office staff gave nothing flowers also food times live bep anervous fit last week many errands ten times aday people sending something time insisting go right away go sheddone wrong think regular office work mr kleiman sick miep home acold bep asprained ankle boyfriend troubles agrouchy father itsno wonder shesat end tether comforted told shedput foot twice say didnthave time shopping lists would shrink accord saturday abig drama likes never seen started adiscussion van maaren ended ageneral argument tears dussel complained mother treated like aleper one friendly hadntdone anything deserve followed alot sweet talk luckily mother didntfall time told disappointed one occasion hedbeen asource great annoyance dussel promised moon usual haventseen much abeam therestrouble brewing van daans ican tell fathersfurious theyre cheating us theyve holding back meat things oh kind bombshell burst iwerentso involved skirmishes icould leave theyre driving us crazy anne</w:t>
        <w:br/>
        <w:br/>
        <w:br/>
        <w:t>sunday october 17 1943</w:t>
        <w:br/>
        <w:t>dearest kitty mr kleiman back thank goodness looks abit pale yet cheerfully set sell clothes mr van daan disagreeable fact mr van daan run money lost last hundred guilders warehouse still creating trouble us men wondering ahundred guilders could wind warehouse amonday morning suspicion abounds meanwhile hundred guilders stolen whosthe thief iwas talking money shortage mrs van scads dresses coats shoes none feels without mr van dssuit difficult sell petersbike put block back since nobody wanted story doesntend see mrs van going part fur coat opinion firm pay upkeep thatsridiculous aflaming row entered oh sweet putti darling kerli stage reconciliation mind boggles profanity honorable house endure past month father walks around lips pressed together whenever hears name looks alarm ifhesafraid hell called upon resolve another delicate problem mothersso wrought cheeks blotched red margot complains headaches dussel cantsleep mrs van frets fumes day long ive gone completely round bend tell truth isometimes forget odds way take mind study ive alot lately anne friday october 291943 dearest kitty mr kleiman stomach wontgive amomentspeace doesnteven know whether itsstopped bleeding came tell us wasntfeeling well going home first time seemed really mr mrs van raging battles reason simple theyre broke wanted sell overcoat asuit mr van unable find buyers prices way high time ago mr kleiman talking afurrier knows gave mr van idea selling wifesfur coat itsmade rabbit skin sheshad seventeen years mrs van got 325 guilders enormous amount wanted keep money buy new clothes war took mr van could make understand desperately needed cover household expenses cantimagine screaming shouting stamping feet swearing went terrifying family stood holding breath bottom stairs case might necessary drag apart bickering tears nervous tension become astress strain ifall bed night crying thanking lucky stars ihave half hour imdoing fine except ive got appetite ikeep hearing goodness look awful imust admit theyre best keep condition theyre plying dextrose codliver oil brewersyeast calcium nerves often get better especially sundays thatswhen ireally feel miserable atmosphere stifling sluggish leaden outside donthear asingle bird adeathly oppressive silence hangs house clings going drag deepest regions underworld times like father mother margot dontmatter least iwander room room climb stairs feel like asongbird whose wings ripped keeps hurling bars dark cage let theresfresh air laughter avoice within cries idonteven bother reply anymore lie divan sleep makes silence terrible fear go quickly helps pass time since itsimpossible kill anne</w:t>
        <w:br/>
        <w:br/>
        <w:br/>
        <w:t>wednesday november 3 1943</w:t>
        <w:br/>
        <w:t>dearest kitty take minds matters well develop father ordered acatalog acorrespondence school margot pored thick brochure three times without finding anything liking within budget father easier satisfy decided write ask atrial lesson elementary latin sooner said done lesson arrived margot set work enthusiastically decided take course despite expense itsmuch hard though idreally like learn latin give anew project well father asked mr kleiman achildrensbible icould finally learn something new testament planning give anne abible hanukkah margot asked somewhat perturbed yes well maybe st nicholas day would abetter occasion father replied jesus hanukkah dontexactly go together since vacuum cleanersbroken ihave take old brush rug every night windowsclosed lightson stovesburning iam brushing away rug thatssure aproblem ithought first time therere bound complaints iwas right mother got aheadache thick clouds dust whirling around room margotsnew latin dictionary caked dirt rim grumbled floor didntlook different anyway small thanks pains weve decided stove going lit seventhirty sunday mornings instead fivethirty ithink itsrisky neighbors think smoking chimney itsthe curtains ever since first went hiding theyve tacked firmly windows sometimes one ladies gentlemen cantresist urge peek outside result astorm reproaches response oh nobody notice thatshow every act carelessness begins ends one notice one hear one pay least bit attention easy say true moment tempestuous quarrels subsided dussel van daans still loggerheads dussel talking mrs van invariably calls old bat stupid hag conversely mrs van refers ever learned gentleman old maid atouchy neurotic spinster etc pot calling kettle black anne monday evening november 81943 dearest kitty read letters one sitting youdbe struck fact written avariety moods annoys dependent moods annex imnot one subject imengrossed abook ihave rearrange thoughts ican mingle people otherwise might think iwas strange see imcurrently middle adepression icouldntreally tell set ithink stems cowardice confronts every turn evening bep still doorbell rang long loud iinstantly turned white stomach churned heart beat wildly iwas afraid night bed isee alone adungeon without father mother imroaming streets annex fire come middle night take us away icrawl bed desperation isee everything actually taking place think might happen soon miep often says envies us peace quiet may true shesobviously thinking fear isimply cantimagine world ever normal us ido talk war itsas iwere talking acastle air something ii never come true isee ei ght us annex apatch blue sky surrounded menacing black clouds perfectly round spot standing still safe clouds moving us ring us approaching danger pulled tighter tighter surrounded darkness danger desperate search away keep bumping look fighting peace beauty meantime weve cut dark mass clouds go neither looms us like impenetrable wall trying crush us yet able ican cry implore oh ring ring open wide let us anne</w:t>
        <w:br/>
        <w:br/>
        <w:br/>
        <w:t>thursday november 11 1943</w:t>
        <w:br/>
        <w:t>dearest kitty ihave agood title chapter ode fountain pen memoriam fountain pen always one prized possessions ivalued highly especially athick nib ican write neatly thick nibs led along interesting fountainpen life iwill summarize iwas nine fountain pen packed cotton arrived asample commercial value way aachen grandmother kindly donor used live ilay bed flu february winds howled around apartment house splendid fountain pen came ared leather case ishowed girlfriends first chance igot anne frank proud owner afountain pen iwas ten iwas allowed take pen school surprise teacher even let write iwas eleven however treasure tucked away sixthgrade teacher allowed us use school pens inkpots iwas twelve istarted jewish lyceum fountain pen given anew case honor occasion room apencil also azipper much impressive iwas thirteen fountain pen went annex together weve raced countless diaries compositions idturned fourteen fountain pen enjoying last year life five friday afternoon icame room sit table write iwas roughly pushed one side make room margot father wanted practice latin fountain pen remained unused table owner sighing forced make avery tiny corner table began rubbing beans thatshow remove mold beans restore original state aquarter six iswept floor dumped dirt anews paper along rotten beans tossed stove agiant flame shot ithought wonderful stove gasping last breath made amiraculous recovery quiet latin students left isat table pick idleft matter ilooked fountain pen nowhere sight itook another look margot looked mother looked father looked dussel looked vanished maybe fell stove along beans margot suggested couldnthave ireplied evening fountain pen still hadntturned assumed burned especially celluloid highly inflammable darkest fears confirmed next day father went empty stove discovered clip used fasten apocket among ashes atrace gold nib left must melted stone father conjectured imleft one consolation small though may fountain pen cremated iwould like someday anne</w:t>
        <w:br/>
        <w:br/>
        <w:br/>
        <w:t>wednesday november 17 1943</w:t>
        <w:br/>
        <w:t>dearest kitty recent events house rocking foundations owing outbreak diphtheria beps wontbe allowed come contact us six weeks without cooking shopping difficult mention much well miss company mr kleiman still bed eaten nothing gruel three weeks mr kugler neck work margot sends latin lessons ateacher corrects returns shesregistered bepsname teachersvery nice witty ibet hesglad asmart student dussel aturmoil dontknow began dusselssaying nothing upstairs didntexchange much aword either mr mrs van daan noticed went afew days mother took opportunity warn mrs van could make life miserable dussel said mr van daan started silent treatment intention breaking ishould explain yesterday november 16 first anniversary living annex mother received aplant honor occasion mrs van daan alluded date weeks made bones fact thought dussel treat us dinner received nothing instead making use opportunity thank us first time unselfishly taking didntutter aword morning sixteenth iasked whether ishould offer congratulations condolences replied either one would mother cast role peacemaker made headway whatsoever situation finally ended adraw ican say without exaggeration dussel definitely got ascrew loose often laugh memory fixed opinions common sense hesamused us trying pass news hesjust heard since message invariably gets garbled transmission furthermore answers every reproach accusation aload fine 1 promises never manages keep der mann hat einen grossen geist una ist klein van taten awellknown expression spirit man great puny deeds anne</w:t>
        <w:br/>
        <w:br/>
        <w:br/>
        <w:t>saturday november 27 1943</w:t>
        <w:br/>
        <w:t>dearest kitty last night iwas falling asleep hanneli suddenly appeared isaw dressed rags face thin worn looked sadness reproach enormous eyes icould read message oh anne deserted help help rescue hell icanthelp ican stand watch people suffer die ican pray god bring back us isaw hanneli one else iunderstood imisjudged wasntmature enough understand difficult devoted girlfriend must seemed though iwere trying take away poor thing must felt awful iknow irecognize feeling ihad occasional flash understanding got selfishly wrapped problems pleasures mean treat way looking oh helplessly pale face beseeching eyes icould help dear god ihave everything icould wish fate deadly clutches devout iam maybe even wanted right ibeen chosen live shesprobably going die whatsthe difference us far apart honest ihadntthought months least ayear ihadntforgotten entirely yet wasntuntil isaw ithought suffering oh hanneli ihope live end war return us ill able take make wrong ive done even iwere ever aposition help wouldntneed iwonder ever thinks shesfeeling merciful god comfort least wontbe alone oh could tell imthinking compassion love might help go ive got stop dwelling wontget anywhere ikeep seeing enormous eyes haunt hanneli really truly believe god religion merely foisted upon idonteven know inever took trouble ask hanneli hanneli icould take away icould share everything ihave itstoo late icanthelp undo wrong ive done ill never forget ill always pray anne</w:t>
        <w:br/>
        <w:br/>
        <w:br/>
        <w:t>monday december 6 1943</w:t>
        <w:br/>
        <w:t>dearest kitty closer got st nicholas day thought back last yearsfestively decorated basket anyone ithought would terrible skip acelebration year long deliberation ifinally came idea something funny iconsulted rim aweek ago set work writing averse person sunday evening aquarter eight trooped upstairs carrying big laundry basket decorated cutouts bows made pink blue carbon paper top alarge piece brown wrapping paper anote attached everyone rather amazed sheer size gift iremoved note read aloud st nicholas day even come hideaway wontbe quite jun ifear happy day last year hopeful reason doubt optimism would win bout time year came round wedall free sound still letsnot jorget itsst nicholas day though weve nothing left give away well find something else everyone please look shoe person took shoe basket aroar laughter inside shoe alittle wrapped package addressed owner anne dearest kitty abad case flu prevented writing today sick dreadful every cough ihad duck blanket twice three times try keep coughing anymore time tickle refused go away ihad drink milk honey sugar cough drops iget dizzy thinking cures ive subjected sweating fever steam treatment wet compresses dry compresses hot drinks swabbing throat lying still heating pad hotwater bottles lemonade every two hours thermometer remedies really make better worst part mr dussel decided play doctor lay pomaded head bare chest listen sounds hair tickle iwas embarrassed even though went school thirty years ago kind medical degree lay head heart hesnot boyfriend matter wouldntbe able tell ahealthy sound unhealthy one hedhave ears cleaned first since hesbecoming alarmingly hard hearing enough illness imfit afiddle ive grown almost half inch gained two pounds impale itching get back books ausnahmsweise word way exception getting well together squabbles though probably wontlast long hasntbeen peace quiet house least six months bep still isolation day sister longer contagious christmas getting extra cooking oil candy molasses hanukkah mr dussel gave mrs van daan mother abeautiful cake hedasked miep bake top work margot ireceived abrooch made apenny bright shiny icantreally describe itslovely ialso achristmas present miep bep awhole month ive saved sugar iput hot cereal mr kleiman used fondant made weather drizzly overcast stove stinks food lies heavily stomachs producing avariety rumbles war impasse spirits low anne</w:t>
        <w:br/>
        <w:br/>
        <w:br/>
        <w:t>friday december 24 1943</w:t>
        <w:br/>
        <w:t>dear kitty ive written many times moods atendency affect us quite abit case itsbeen getting worse lately himmelhoch jauchzend zu tode betrubt afamous line goethe top world depths despair certainly applies imon top world ithink fortunate compare jewish children depths despair example mrs kleiman comes talks jopieshockey club canoe trips school plays afternoon teas friends idontthink imjealous jopie ilong areally good time laugh hard hurts stuck house like lepers especially winter christmas new yearsholidays actually ishouldnteven writing since makes seem ungrateful icantkeep everything ill repeat isaid beginning paper patient people whenever someone comes outside wind clothes cold cheeks ifeel like burying head blankets keep thinking allowed breathe fresh air icantdo contrary ihave hold head high put abold face things thoughts keep coming anyway believe youve shut ayear ahalf get much sometimes feelings cantbe ignored matter unjust ungrateful seem ilong ride abike dance whistle look world feel young know imfree yet icantlet show imagine would happen eight us feel sorry walk around discontent clearly visible faces would get us isometimes wonder anyone ever understand imean anyone ever overlook ingratitude worry whether imjewish merely see ateenager badly need good plain fun idontknow iwouldntbe able talk anyone since imsure idstart cry crying bring relief long dontcry alone despite theories efforts imiss every day every hour day amother understands thatswhy everything ido write iimagine kind mom idlike children later kind mom doesnttake everything people say seriously take seriously ifind difficult describe imean word mom says know ive come order give feeling calling mother something sounds like mom ioften call momsy sometimes ishorten moms imperfect mom iwish icould honor removing itsagood thing doesntrealize since would make unhappy well thatsenough writing raised somewhat depths despair anne itsthe day christmas icanthelp thinking pim story told time last year ididntunderstand meaning words well ido hedbring imight able show iunderstood meant ithink pim told knows intimate secrets many others needed express feelings pim never talks idontthink margot inkling hesbeen poor pim cantfool thinking hesforgotten girl never itsmade accommodating since hesnot blind mothersfaults ihope imgoing alittle like without go anne</w:t>
        <w:br/>
        <w:br/>
        <w:br/>
        <w:t>monday december 27 1943</w:t>
        <w:br/>
        <w:t>friday evening first time life ireceived achristmas present mr kleiman mr kugler girls prepared awonderful surprise us miep made adelicious christmas cake peace 1944 written top bep provided abatch cookies prewar standards ajar yogurt peter margot abottle beer adults everything wrapped nicely pretty pictures glued packages rest holidays passed quickly us anne</w:t>
        <w:br/>
        <w:br/>
        <w:br/>
        <w:t>wednesday december 29 1943</w:t>
        <w:br/>
        <w:t>iwas sad last night grandma hanneli came grandma oh sweet grandma little understood suffered kind always interest took everything concerned us think time carefully guarding terrible secret annesgrandmother terminally ill grandma always loyal good would never let us whatever happened matter much imisbehaved grandma always stuck grandma love understand either idontknow lonely grandma must spite us lonely even youre loved many people since youre still bddi 0 ysone hanneli still alive whatsshe dear god watch bring back us hanneli youre areminder fate might ikeep seeing place ioften miserable goes shouldntibe happy contented glad except imthinking hanneli suffering along imselfish cowardly ialways think dream awful things want scream terror spite everything istill donthave enough faith god hesgiven much idontdeserve yet day imake many mistakes thinking suffering hold dear reduce tears fact could spend whole day crying pray god perform amiracle save least ihope imdoing enough anne</w:t>
        <w:br/>
        <w:br/>
        <w:br/>
        <w:t>thursday december 30 1943</w:t>
        <w:br/>
        <w:t>dearest kitty since last raging quarrels things settled dussel upstairs also mr mrs van nevertheless afew dark thunderclouds heading way food mrs van came ridiculous idea frying fewer potatoes morning saving later day mother dussel rest us didntagree dividing potatoes well seems fats oils arentbeing doled fairly mothersgoing put astop ill let know interesting developments last months weve splitting meat fat without soup eat dont potatoes peeled extras fried potatoes could split completely anne ps bep apicture postcard entire royal family copied juliana looks young queen three little girls adorable incredibly nice bep dontyou think</w:t>
        <w:br/>
        <w:br/>
        <w:br/>
        <w:t>sunday january 2 1944</w:t>
        <w:br/>
        <w:t>dearest kitty morning ihad nothing ileafed pages diary came across many letters dealing subject mother strong terms iwas shocked isaid anne really talking hate oh anne could icontinued sit open book hand wonder iwas filled much anger hate ihad confide itried understand anne last year make apologies long ileave accusations dontattempt explain prompted conscience wontbe clear iwas suffering still moods kept head water figuratively speaking allowed see things perspective without calmly considering others mercurial temperament hurt offended said acting would done ihid inside thought one calmly wrote joy sarcasm sorrow diary diary become akind memory book means agreat deal icould easily write done many pages iwas furious mother still alot time itstrue didntunderstand ididntunderstand either loved tender affectionate difficult situations iput sad circumstances found nervous irritable ican understand often short iwas offended took far much heart insolent beastly turn made unhappy caught avicious circle unpleasantness sorrow avery happy period either us least itscoming end ididntwant see going ifelt sorry thatsunderstandable violent outbursts paper simply expressions anger normal life icould worked locking room stamping foot afew times calling mother names behind back period tearfully passing judgment mother ive grown wiser mothersnerves abit steadier time imanage hold tongue imannoyed surface seem getting along better theresone thing icantdo thatsto love mother devotion achild isoothe conscience thought itsbetter unkind words paper mother carry around heart anne</w:t>
        <w:br/>
        <w:br/>
        <w:br/>
        <w:t>thursday january 6 1944</w:t>
        <w:br/>
        <w:t>dearest kitty today ihave two things confess itsgoing take along time ihave tell someone youre likely candidate since iknow youll keep asecret matter happens first mother know ive frequently complained tried best nice ive suddenly realized whatswrong mother said sees us friends daughters thatsall nice course except afriend canttake place amother ineed mother set agood example aperson ican respect matters shesan example ihave feeling margot thinks differently things shednever able understand ive told father avoids conversations mother iimagine amother awoman first foremost possesses agreat deal tact especially toward adolescent children one like momsy pokes fun icry imin pain things may seem trivial theresone incident ive never forgiven happened one day ihad go dentist mother margot planned go agreed ishould take bicycle dentist finished back outside margot mother sweetly informed going downtown buy look something idontremember course iwanted go along said icouldntcome ihad bike tears rage rushed eyes margot mother began laughing iwas furious istuck tongue right street alittle old lady happened passing looked terribly shocked irode bike home must cried hours strangely enough even though mother wounded thousands times particular wound still stings whenever ithink angry iwas ifind difficult confess second one itsabout imnot prudish kitty yet every time give ablowbyblow account trips bathroom often whole body rises revolt yesterday iread article blushing sis heyster shedaddressed directly iblush easily rest article apply basically says puberty girls withdraw begin thinking wondrous changes taking place bodies ifeel probably accounts recent embarrassment margot mother father hand margot alot shyer iam yet shesnot least embarrassed ithink whatshappening wonderful idontjust mean changes taking place outside body also inside inever discuss things others ihave talk whenever iget period thatsonly three times ihave feeling spite pain discomfort mess imcarrying around asweet secret even though itsanuisance acertain way imalways looking forward time ill feel secret inside sis heyster also writes girls age feel insecure beginning discover theyre individuals ideas thoughts habits idjust turned thirteen icame istarted thinking realized ive become independent person sooner girls sometimes ilie bed night ifeel aterrible urge touch breasts listen quiet steady beating heart unconsciously ihad feelings even icame iwas spending night jacques icould longer restrain curiosity body shedalways hidden idnever seen iasked whether proof friendiship could touch othersbreasts jacque refused ialso aterrible desire kiss idid every time isee afemale nude venus art history book igo ecstasy sometimes ifind exquisite ihave struggle hold back tears ihad agirlfriend</w:t>
        <w:br/>
        <w:br/>
        <w:br/>
        <w:t>thursday january 6 1944</w:t>
        <w:br/>
        <w:t>dearest kitty longing someone talk become unbearable isomehow took head select peter role occasions ihave gone petersroom day ive always thought nice cozy peterstoo polite show someone door theyre bothering ive never dared stay long ive always afraid hedthink iwas apest ive looking excuse linger room get talking without noticing yesterday igot chance peter see currently going acrosswordpuzzle craze doesntdo anything else day iwas helping soon wound sitting across table peter chair divan gave awonderful feeling ilooked dark blue eyes saw bashful unexpected visit made icould read innermost thoughts face isaw alook helplessness uncertainty behave time aflicker awareness masculinity isaw shyness imelted iwanted say tell look beneath chatty exterior ifound easier think questions ask evening came aclose nothing happened except itold article blushing iwrote course would grow secure got older night ilay bed cried eyes iwhile making sure one could hear idea ihad beg peter favors simply revolting people almost anything satisfy longings take example ive made mind visit peter often somehow get talk mustntthink imin love peter imnot van daans adaughter instead ason idhave tried make friends morning iwoke seven immediately remembered idbeen dreaming iwas sitting achair across peter peter schiff looking abook drawings mary bos dream vivid ican even remember drawings wasntall dream went peterseyes suddenly met mine istared along time velvety brown eyes said softly idonly known idhave come long ago iturned abruptly away overcome emotion ifelt asoft ohsocool gentle cheek mine felt good good point iwoke still feeling cheek mine brown eyes staring deep heart deep could read much idloved much istill eyes filled tears iwas sad idlost yet time glad iknew certainty peter still one itsfunny ioften vivid images dreams one night isaw grammy grammy annesgrandmother fathersside grandma grandmother mothersside clearly icould even make skin soft crinkly velvet another time grandma appeared aguardian angel hanneli still symbolizes suffering friends well jews general impraying imalso praying jews need peter dearest peter ive never aclear mental image idontneed aphotograph ican see oh well anne friday anuary 7 1944 dearest kitty imsuch idiot iforgot ihaventyet told story one true love iwas alittle girl way back kindergarten itook aliking sally kimmel father gone mother lived aunt one sallyscousins agoodlooking slender darkhaired boy named appy later turned look like amovie idol aroused admiration short comical chubby sally along time went everywhere together aside love unrequited peter crossed path ihad outandout crush liked inseparable one whole summer ican still see us walking hand hand neighborhood peter awhite cotton suit ashort summer dress end summer vacation went seventh grade middle school iwas sixth grade grammar school hedpick way home idpick peter ideal boy tall goodlooking slender aserious quiet intelligent face dark hair beautiful brown eyes ruddy cheeks anicely pointed nose iwas crazy smile made look boyish mischievous idgone away countryside summer vacation icame back peter longer old address hedmoved living amuch older boy apparently told iwas akid peter stopped seeing iloved much ididntwant face truth ikept clinging day ifinally realized icontinued chase people would say iwas boycrazy years went peter hung around girls age longer bothered say hello istarted school jewish lyceum several boys class love ienjoyed felt honored attentions later hello aterrible crush ive already told inever fell love theresasaying time heals wounds thatshow itold idforgotten peter longer liked least memories strong ihad admit reason ino longer liked iwas jealous girls morning irealized nothing changed contrary ive grown older mature love grown along ican understand peter thought iwas childish yet still hurts think hedforgotten completely isaw face clearly iknew certain one peter could stuck mind way ive utter state confusion today father kissed morning iwanted shout oh peter ive thinking constantly day long ive repeating oh petel darling darling petel ifind help isimply go living praying god ever get peterspath cross mine hell gaze eyes read love say oh anne idonly known idhave come long ago father iwere talking sex said iwas young understand kind desire ithought idid understand imsure ido nothing dear darling petel isaw face mirror looked different eyes clear deep cheeks rosy hadntbeen weeks mouth much softer ilooked happy yet something sad expression smile immediately faded lips imnot happy since iknow petelsnot thinking yet ican still feel beautiful eyes gazing cool soft cheek mine oh petel petel iever going free image wouldntanyone took place apoor substitute ilove alove great simply couldntkeep growing inside heart leap reveal magnitude aweek ago even aday ago youdasked friends think youdbe likely marry idhave answered sally since makes feel good peaceful safe idcry petel ilove heart soul isurrender completely except one thing may touch face thatsas far goes morning iimagined iwas front attic petel sitting floor windows talking awhile began cry moments later ifelt mouth wonderful cheek oh petel come think dearest petel</w:t>
        <w:br/>
        <w:br/>
        <w:br/>
        <w:t>wednesday january 12 1944</w:t>
        <w:br/>
        <w:t>dearest kitty bepsbeen back last two weeks though sister wontbe allowed back school next week bep spent two days bed abad cold miep jan also two days upset stomachs imcurrently going adance ballet craze diligently practicing dance steps every evening ive made ultramodern dance costume alacy lavender slip belonging momsy bias tape threaded top tied bust apink corded ribbon completes ensemble itried turn tennis shoes ballet slippers success stiff limbs well way becoming limber used aterrific exercise sit floor place aheel hand raise legs air ihave sit acushion otherwise poor backside really takes abeating everyone reading abook called acloudless morning mother thought extremely good describes anumber adolescent problems ithought abit ironically dontyou take interest adolescents first ithink mother believes margot ihave abetter relationship parents anyone whole wide world mother involved lives children must sister mind since idontbelieve margot problems thoughts ido far point mother one daughters imagines shedbe completely bewildered anyway shednever able change idlike spare grief especially since iknow everything would remain mother sense margot loves much ido thinks imjust going aphase margotsgotten much nicer seems alot different used shesnot nearly catty days becoming areal friend longer thinks alitde kid doesntcount itsfunny ican sometimes see others see itake aleisurely look person called anne frank browse pages life though astranger icame ididntthink things much ido ioccasionally feeling ididntbelong momsy pim margot iwould always outsider isometimes went around six months atime pretending iwas orphan idchastise playing victim really idalways fortunate idforce friendly awhile every morning iheard footsteps stairs ihoped would mother coming say good morning idgreet warmly ihonesly look forward affectionate glance shedsnap made comment idgo school feeling completely discouraged way home idmake excuses telling many worries idarrive home high spirits chatting nineteen dozen events morning would repeat idleave room schoolbag hand apensive look face sometimes iddecide stay angry ialways much talk school idforget resolution want mother stop whatever lend awilling ear time would come ino longer listened steps stairs felt lonely cried pillow every night everything gotten much worse already knew god sent someone help peter ifondle pendant press lips think icare petel mine nobody knows mind ican rise every nasty remark people would suspect much going mind ateenage girl</w:t>
        <w:br/>
        <w:br/>
        <w:br/>
        <w:t>saturday january 15 1944</w:t>
        <w:br/>
        <w:t>dearest kitty theresno reason go describing quarrels arguments last detail itsenough tell weve divided many things like meat fats oils frying potatoes recently weve eating alittle extra rye bread four oclock hungry dinner barely control rumbling stomachs mothersbirthday rapidly approaching received extra sugar mr kugler sparked jealousy part van daans mrs van didntreceive birthday whatsthe point boring harsh words spiteful conversations tears know bore us even mother expressed awish isntlikely come true time soon see mr van daansface two whole weeks iwonder everyone shares ahouse sooner later ends odds fellow residents astroke bad luck mealtime dussel helps aquarter halffilled gravy boat leaves rest us without ilose appetite feel like jumping feet knocking chair throwing door people stingy selfish ive gained insight human nature since icame good ive enough present peter says war going go despite quarrels longing freedom fresh air try make best stay impreaching ialso believe ilive much longer ill turn adriedup old beanstalk ireally want honesttogoodness teenager anne wednesday</w:t>
        <w:br/>
        <w:br/>
        <w:br/>
        <w:t>evening january 19 1944</w:t>
        <w:br/>
        <w:t>dearest kitty ithere igo dontknow whatshappened since dream ikeep noticing ive changed way idreamed peter last night ifelt eyes penetrate mine dream less vivid quite beautiful last know ialways used jealous margotsrelationship father theresnot atrace jealousy left istill feel hurt fathersnerves cause unreasonable toward ithink icantblame way talk much minds children adolescents dontknow first thing ilong fathersaffection hugs kisses isntit awful preoccupied shouldnti want good kind forgive first iforgive mother every time makes asarcastic remark laughs itsall ican control iknow imfar ishould iever anne frank ps father asked itold cake mothersbirthday received areal mocha cake prewar quality office areally nice day moment theresno room head things like</w:t>
        <w:br/>
        <w:br/>
        <w:br/>
        <w:t>saturday january 22 1944</w:t>
        <w:br/>
        <w:t>dearest kitty tell people go lengths hide real selves ialways behave differently imin company others people little trust one another iknow must areason sometimes ithink itshorrible cantever confide anyone even closest seems ive grown since night ihad dream ive become independent youll amazed itell even attitude toward van daans changed ive stopped looking discussions arguments familysbiased point view whatsbrought aradical change well see isuddenly realized mother different shedbeen areal mom relationship would different mrs van daan means awonderful person yet half arguments could avoided mother hadntbeen hard deal every time got onto atricky subject mrs van daan one good point though talk may selfish stingy underhanded shell readily back long dontprovoke make unreasonable tactic doesntwork every time youre patient keep trying see far get conflicts upbringing pampering children food everything absolutely everything might taken adifferent turn wedremained open friendly terms instead always seeing worst side iknow exactly youre going say kitty anne words really coming lips put many unkind words upstairs aware injustices yet coming iwant take afresh look things form opinion ape parents proverb apple never falls far tree iwant reexamine van daans decide whatstrue whatsbeen blown proportion iwind disappointed ican always side father mother ican try change attitude doesntwork ill stick opinions judgment ill take every opportunity speak openly mrs van many differences afraid despite reputation asmart aleck offer impartial opinion iwontsay anything negative family though doesntmean iwontdefend somebody else today gossiping athing past iwas absolutely convinced van daans entirely blame quarrels imsure fault largely right far subject matter concerned intelligent people insight deal others ihope ive got least atouch insight ill find occasion put good use anne</w:t>
        <w:br/>
        <w:br/>
        <w:br/>
        <w:t>monday january 24 1944</w:t>
        <w:br/>
        <w:t>dearest kitty avery strange thing happened actually happened isntquite right word icame whenever anyone home school talked sex either secretive disgusting words sex spoken alow whisper kids werentin know often laughed struck odd ioften wondered people mysterious obnoxious talked subject icouldntchange things isaid little possible asked girlfriends information idlearned quite alot mother said anne let give good advice never discuss boys bring dontanswer istill remember exact reply course iexclaimed imagine nothing said first went hiding father often told things idrather heard mother ilearned rest books things ipicked conversations peter van daan wasntever obnoxious subject boys school maybe twice beginning though wasnttrying get talk mrs van daan told us shednever discussed matters peter far knew neither husband apparently didnteven know much peter knew got information yesterday margot peter iwere peeling potatoes conversation somehow turned boche still sure whether boche aboy agirl iasked yes answered boche atomcat ibegan laugh tomcat hespregnant peter margot joined laughter see amonth two ago peter informed us boche sure kittens long stomach rapidly swelling however bochesfat tummy turned due abunch stolen bones kittens growing inside much less born peter felt called upon defend accusation come see iwas horsing around cat one day icould definitely see ahe unable restrain curiosity iwent warehouse boche however wasntreceiving visitors hour nowhere sight waited awhile got cold went back upstairs later afternoon iheard peter go downstairs second time imustered courage walk silent house reached warehouse boche packing table playing peter getting ready put scale weigh hi want alook without preliminaries picked cat turned back deftly held head paws began lesson male sexual organ afew stray hairs thatshis backside cat flipped stood little white feet boy pointed male sexual organ iwould never given asecond glance peter went talking anormal voice otherwise avery awkward subject ulterior motives time hedfinished ifelt much ease istarted acting normally played boche agood time chatted abit finally sauntered long warehouse door mouschi fixed yeah sure doesnttake long give cat anesthetic course take something vet snips tube theresnothing see outside ihad get nerve ask aquestion since wasntas normal ithought peter german word geschlechtsteil means sexual organ doesntit male female ones different names iknow female one avagina iknow idontknow itscalled males oh well isaid supposed know words time come across accident wait ill ask parents know ido theyve experience already stairs nothing said yes really happen idnever talked agirl anormal tone voice imalso certain isntwhat mother meant warned boys iwasntexactly usual self rest day ithought back talk struck odd ive learned least one thing young people even opposite sex discuss things naturally without cracking jokes peter really going ask parents alot questions really way seemed yesterday oh iknow anne</w:t>
        <w:br/>
        <w:br/>
        <w:br/>
        <w:t>friday january 28 1944</w:t>
        <w:br/>
        <w:t>dearest kitty recent weeks ive developed agreat liking family trees genealogical tables royal families ive come conclusion begin search keep digging deeper deeper past leads even interesting discoveries although imextremely diligent comes schoolwork pretty much follow bbc home service radio istill spend many sundays sorting looking moviestar collection grown avery respectable size mr kugler makes happy every monday bringing acopy cinema theater magazine less worldly members household often refer small indulgence awaste money yet never fail surprised accurately ican list actors given movie even ayear bep often goes movies boyfriend day tells saturday name show theyre going see ithen proceed rattle names leading actors actresses reviews moms recently remarked iwouldntneed go movies later iknow plots names stars reviews heart whenever icome sailing anew hairstyle iican read disapproval faces ican sure someone ask movie star imtrying imitate reply itsmy invention greeted skepticism hairdo doesnthold set half hour time imso sick tired iof remarks irace bathroom restore hair normal mass curls anne</w:t>
        <w:br/>
        <w:br/>
        <w:br/>
        <w:t>friday january 28 1944</w:t>
        <w:br/>
        <w:t>dearest kitty morning iwas wondering whether ever felt like acow chew stale news youre fed monotonous fare yawn secretly wish anne would dig something new sorry iknow find dull ditchwater imagine sick tired iam hearing old stuff talk mealtime isntabout politics good food mother mrs van trot stories childhood weve heard athousand times dussel goes beautiful racehorses charlottesextensive wardrobe leaky rowboats boys swim age four aching muscles frightened patients boils whenever one eight us opens mouth seven finish story know punch line every joke gets told whoeverstelling left laugh alone various milkmen grocers butchers two former housewives praised skies run ground many times imaginations theyve grown old methuselah theresabsolutely chance anything new fresh brought discussion annex still might bearable grownups werentin habit repeating stories hear mr kleiman jan miep time embellishing afew details ioften pinch arm table keep setting enthusiastic storyteller right track little children anne must never ever correct elders matter many blunders make often let imaginations run away jan mr kleiman love talking people gone underground hiding know eager hear others situation truly sympathize sorrow whove arrested well joy prisoners whove freed going underground hiding become routine proverbial pipe slippers used await man house along day work many resistance groups free netherlands forge identity cards provide financial support hiding organize hiding places find work young christians go underground itsamazing much generous unselfish people risking lives help save others best example helpers managed pull us far hopefully bring us safely shore otherwise theyll find sharing fate theyre trying protect never uttered asingle word burden must never complained much trouble come upstairs every day talk men business politics women food wartime difficulties children books newspapers put cheerful expressions bring flowers gifts birthdays holidays always ready thatssomething never forget others display heroism battle germans helpers prove every day good spirits affection bizarre stories making rounds yet really true instance mr kleiman reported week asoccer match held province gelderland one team consisted entirely men gone underground eleven military policemen hilversum new registration cards issued order many people hiding get rations show card obtain ration book else pay 60 guilders abook registrar asked hiding district pick cards aspecified hour documents could collected aseparate table careful stunts like dontreach ears germans anne</w:t>
        <w:br/>
        <w:br/>
        <w:br/>
        <w:t>sunday january 30 1944</w:t>
        <w:br/>
        <w:t>dearest kit another sunday rolled around idontmind much idid beginning theyre boring enough istill haventgone warehouse yet maybe sometime soon last night iwent downstairs dark father afew nights istood top stairs german planes flew back forth iknew iwas icouldntcount others support fear vanished ilooked sky trusted god ihave intense need alone father noticed imnot usual self icanttell whatsbothering iwant scream let leave alone knows perhaps day come imleft alone idlike anne frank</w:t>
        <w:br/>
        <w:br/>
        <w:br/>
        <w:t>thursday february 3 1944</w:t>
        <w:br/>
        <w:t>dearest kitty invasion fever mounting daily throughout country imsure youdbe impressed iam many preparations though youdno doubt laugh fuss making knows may nothing papers full invasion news driving everyone insane statements event abritish landing holland germans defend country even flooding necessary theyve published maps holland potential flood areas marked since large portions amsterdam shaded first question water streets rose waists tricky question elicited avariety responses itll impossible walk ride abike well wade water dontbe silly well try swim well put bathing suits caps swim underwater much nobody see jews oh baloney ican imagine ladies swimming rats biting legs aman course well see screams loudest wonteven able leave house warehouse unstable itll collapse theresaflood listen everyone joking aside really ought try get aboat bother ihave abetter idea take apacking crate attic row awooden spoon imgoing walk stilts iused awhiz iwas young jan gies wontneed hell let wife ride piggyback miep stilts arough idea whatsgoing dontyou kit lighthearted banter amusing reality prove otherwise second question invasion bound arise germans evacuate amsterdam leave city along others disguise well whatever happens dontgo outside best thing stay put germans capable herding entire population holland germany theyll die course well stay safest place well try talk kleiman family coming live us well somehow get hold abag wood shavings sleep floor letsask miep kleiman bring blankets case well order extra cereal grains supplement sixtyfive pounds already jan try find beans moment weve got sixtyfive pounds beans ten pounds split peas dontforget fifty cans vegetables rest mother give us latest figures ten cans fish forty cans milk twenty pounds powdered milk three bottles oil four crocks butter four jars meat two big jars strawberries two jars raspberries twenty jars tomatoes ten pounds oatmeal nine pounds rice thatsit provisions holding fairly well feed office staff means dipping stock every week itsnot much seems enough coal firewood candles letsall make little moneybags hide clothes take money us need leave make lists take first case run pack knapsacks advance time comes well put two people lookout one loft front house one back hey whatsthe use much food isntany water gas electricity well cook wood stove filter water boil clean big jugs fill water also store water three kettles use canning washtub besides still two hundred thirty pounds winter potatoes spice storeroom day long thatsall ihear invasion invasion nothing invasion arguments going hungry dying bombs fire extinguishers sleeping bags identity cards poison gas etc etc exactly cheerful agood example explicit warnings male contingent following conversation jan annex afraid germans retreat theyll take entire population jan thatsimpossible haventgot enough trains annex trains really think theydput civilians trains absolutely everyone would hoof dussel always says per pedes apostolorum jan icantbelieve youre always looking dark side reason would round civilians take along annex dontyou remember goebbels saying germans go theyll slam doors occupied territories behind jan theyve said alot things annex think germans noble humane reasoning go well drag everyone else us jan say like ijust dontbelieve annex itsalways old story one wants see danger itsstaring face jan dontknow anything sure youre making assumption annex weve already first germany thinkshappening russia jan shouldntinclude jews idontthink anyone knows whatsgoing russia british russians probably exaggerating propaganda purposes like germans annex absolutely bbc always told truth even news slightly exaggerated facts bad enough cantdeny millions peaceloving citizens poland russia murdered gassed ill spare rest conversations imvery calm take notice fuss ive reached point ihardly care whether ilive die world keep turning without icantdo anything change events anyway ill let matters take course concentrate studying hope everything right end anne</w:t>
        <w:br/>
        <w:br/>
        <w:br/>
        <w:t>tuesday february 8 1944</w:t>
        <w:br/>
        <w:t>dear kitty icanttell ifeel one minute imlonging peace quiet next alittle fun weve forgotten laugh imean laughing hard tstop morning ihad giggles know kind used school margot iwere giggling like real teenagers last night another scene mother margot tucking wool blanket around suddenly leapt bed carefully examined blanket think found apin mother patched blanket forgotten take father shook head meaningfully made acomment careless mother soon afterward mother came bathroom tease isaid du bist doch eine echte rabenmutter oh cruel course asked idsaid told pin shedoverlooked immediately assumed haughtiest expression said youre afine one talk youre sewing entire floor covered pins look youve left manicure set lying around never put away either isaid ihadntused margot backed since guilty party mother went talking messy iwas igot fed said rather curtly iwasnteven one said careless imalways getting blamed peoplesmistakes mother fell silent less aminute later iwas obliged kiss goodnight incident may important days everything gets nerves anne mary frank</w:t>
        <w:br/>
        <w:br/>
        <w:br/>
        <w:t>saturday february 12 1944</w:t>
        <w:br/>
        <w:t>dearest kitty sun shining sky deep blue theresamagnificent breeze imlonging really longing everything conversation freedom friends alone ilong cry ifeel iwere explode iknow crying would help icantcry imrestless iwalk one room another breathe crack window frame feel heart beating say fulfill longing last ithink spring inside ifeel spring awakening ifeel entire body soul ihave force act normally imin astate utter confusion dontknow read write ionly know imlonging something anne 186 anne frank</w:t>
        <w:br/>
        <w:br/>
        <w:br/>
        <w:t>monday february 14 1944</w:t>
        <w:br/>
        <w:t>dearest kitty alot changed since saturday whatshappened iwas longing something still asmall avery small part problem resolved sunday morning inoticed great joy ill honest peter kept looking usual way idontknow icantexplain isuddenly feeling wasntas love margot iused think day long itried look much whenever idid icaught looking well made feel wonderful inside thatsnot afeeling ishould often sunday evening everyone except pim clustered around radio listening immortal music german masters dussel kept twisting turning knobs annoyed peter others restraining half hour peter asked somewhat irritably would stop fiddling radio dussel replied haughtiest tone ich mach das schon ill decide peter got angry made insolent remark mr van daan sided dussel back reason disagreement wasntparticularly interesting peter apparently taken matter much heart morning iwas rummaging around crate books attic peter came began telling happened ididntknow anything peter soon realized hedfound attentive listener started warming subject well itslike said idontusually talk much since iknow beforehand ill tonguetied istart stuttering blushing itwist words around much ifinally stop icantfind right words thatswhat happened yesterday imeant say something entirely different istarted igot mixed itsawful iused abad habit sometimes iwish istill whenever iwas mad someone idbeat instead arguing iknow method wontget anywhere thatswhy iadmire youre never aloss words say exactly want say arentin least bit shy oh youre wrong ireplied isay comes differently way idplanned plus italk much long thatsjust bad maybe advantage one see youre embarrassed dontblush go pieces icouldnthelp secretly amused words however since iwanted go talking quietly ihid laughter sat acushion floor wrapped arms around knees gazed intently imglad theressomeone else house flies rages ido peter seemed relieved could criticize dussel without afraid idtell iwas pleased isensed astrong feeling fellowship ionly remember girlfriends anne</w:t>
        <w:br/>
        <w:br/>
        <w:br/>
        <w:t>tuesday february 15 1944</w:t>
        <w:br/>
        <w:t>minor runin dussel several repercussions blame monday evening dussel came see mother told triumphantly peter asked morning hedslept well added sorry happened sunday evening hadntreally meant hedsaid dussel assured hadnttaken heart everything right rain mother passed story iwas secretly amazed peter whodbeen angry dussel humbled despite assurances contrary icouldntrefrain sounding peter subject instantly replied dussel lying seen petersface iwish idhad acamera indignation rage indecision agitation much crossed face rapid succession evening mr van daan peter really told dussel couldnthave bad since peter another dental appointment today actually never wanted speak</w:t>
        <w:br/>
        <w:br/>
        <w:br/>
        <w:t>wednesday february 16 1944</w:t>
        <w:br/>
        <w:t>peter ihadnttalked day except afew meaningless words cold go attic anyway margotsbirthday twelvethirty came look presents hung around chatting longer strictly necessary something hednever done otherwise igot chance afternoon since ifelt like spoiling margot birthday iwent get coffee potatoes icame petersroom immediately took papers stairs iasked ishould close trapdoor attic sure said go ahead youre ready come back knock ill open ithanked went upstairs spent least ten minutes searching around barrel smallest potatoes back started aching attic cold naturally ididntbother knock opened trapdoor obligingly got took pan hands idid best icouldntfind smaller ones look big barrel yes ive time iwas bottom stairs examined pan potatoes still holding oh fine said added itook pan compliments said gave awarm tender look istarted glowing inside icould tell wanted please since couldntmake along complimentary speech said everything eyes iunderstood well grateful still makes happy think back words look iwent downstairs mother said needed potatoes time dinner ivolunteered go back ientered petersroom iapologized disturbing iwas going stairs stood went stand stairs wall grabbed arm tried stop ill go said ihave go upstairs anyway ireplied wasntreally necessary ididnthave get small ones time convinced let go arm way back opened trapdoor took pan standing door iasked working french replied iasked icould take alook lessons iwent wash hands sat across divan idexplained french began talk told war wanted go dutch east indies live arubber plantation talked life home black market felt like aworthless bum itold abig inferiority complex talked war saying russia england bound go war jews said life would much easier hedbeen achristian could become one war iasked wanted baptized wasntwhat meant either said hednever able feel like achristian war hedmake sure nobody would know jewish ifelt amomentary pang itssuch ashame still atouch dishonesty peter added jews always chosen people ianswered ihope theyll chosen something good went chatting pleasantly father judging human character sorts things many icanteven remember ileft aquarter past five bep arrived evening said something else ithought nice talking picture amovie star idonce given hanging room least ayear ahalf liked much ioffered give afew replied idrather keep one ive got ilook every day people become friends inow abetter understanding always hugs mouschi tightly obviously needs affection iforgot mention something else talking said imnot afraid except comes things imworking peter ahuge inferiority complex example always thinks hesso stupid smart ihelp french thanks athousand times one days imgoing say oh cut youre much better english geography anne frank</w:t>
        <w:br/>
        <w:br/>
        <w:br/>
        <w:t>thursday february 17 1944</w:t>
        <w:br/>
        <w:t>dear kitty iwas upstairs morning since ipromised mrs van idread stories ibegan evasdream liked alot iread afew passages secret annex stitches peter also listened awhile last part asked idcome room sometime read idecided ihad take achance right igot notebook let read bit cady hans talk god icantreally tell kind impression made said something idontquite remember whether good idea behind itold ijust wanted see ididntwrite amusing things nodded ileft room well see ihear anything anne frank</w:t>
        <w:br/>
        <w:br/>
        <w:br/>
        <w:t>friday february 18 1944</w:t>
        <w:br/>
        <w:t>dearest kitty whenever igo upstairs itsalways ican see ihave something look forward life improved greatly least object friendship always idonthave afraid rivals except margot dontthink imin love imnot ido feeling something beautiful going develop peter akind friendship afeeling trust igo see whenever iget chance itsnot way used didntknow make contrary hesstill talking away imheading door mother doesntlike going upstairs always says imbothering peter ishould leave alone honestly cantshe credit intuition always looks oddly igo petersroom icome asks ive itsterrible imbeginning hate anne frank</w:t>
        <w:br/>
        <w:br/>
        <w:br/>
        <w:t>saturday february 19 1944</w:t>
        <w:br/>
        <w:t>dearest kitty itssaturday tell enough morning quiet ispent nearly hour upstairs making meatballs ionly spoke passing everyone went upstairs twothirty either read take anap iwent downstairs blanket sit desk read write long icouldnttake anymore iput head arms sobbed heart tears streamed cheeks ifelt desperately unhappy oh come comfort past four time iwent upstairs five oclock iset get potatoes hoping wedmeet iwas still bathroom fixing hair went see boche iwanted help mrs van went upstairs book everything suddenly ifelt tears coming iraced downstairs bathroom grabbing hand mirror way isat toilet fully dressed long iwas tears leaving dark spots red apron ifelt utterly dejected hereswhat going mind oh ill never reach peter way knows maybe doesnteven like doesntneed anyone confide maybe thinks acasual sort way ill go back alone without anyone confide without peter without hope comfort anything look forward oh icould rest head shoulder feel hopelessly alone deserted knows maybe doesntcare looks others tender way maybe ionly imagined especially oh peter could hear see truth disappointing iwontbe able bear alittle later ifelt hopeful full expectation though tears still flowing inside anne frank</w:t>
        <w:br/>
        <w:br/>
        <w:br/>
        <w:t>sunday february 20 1944</w:t>
        <w:br/>
        <w:t>happens peopleshouses rest week happens annex sundays people put best clothes go strolling sun scrub sweep laundry eight oclock though rest us prefer sleep dussel gets eight goes bathroom downstairs bathroom devotes awhole hour washing ninethirty stoves lit blackout screen taken mr van daan heads bathroom one sunday morning ordeals lie bed look dusselsback hespraying iknow sounds strange apraying dussel aterrible sight behold itsnot cries gets sentimental spend aquarter hour entire fifteen minutes rocking toes heels back forth back forth goes forever idontshut eyes tight head starts spin tenfifteen van daans whistle bathroomsfree frank family quarters first sleepy faces beginning emerge pillows everything happens fast fast fast margot itake turns laundry since itsquite cold downstairs put pants head scarves meanwhile father busy bathroom either margot ihave aturn bathroom eleven clean eleventhirty breakfast iwontdwell since theresenough talk food without bringing subject well twelvefifteen go separate ways father clad overalls gets hands knees brushes rug vigorously room enveloped acloud dust mr dussel makes beds wrong course always whistling beethoven violin concerto goes work mother heard shuffling around attic hangs washing mr van daan puts hat disappears lower regions usually followed peter mouschi mrs van dons along apron ablack wool jacket overshoes winds ared wool scarf around head scoops abundle dirty laundry awellrehearsed washerwomansnod heads downstairs margot ido dishes straighten room wednesday february 231944 dearest kitty weathersbeen wonderful since yesterday ive perked quite abit writing best thing ihave coming along well igo attic almost every morning get stale air lungs morning iwent peter busy cleaning finished quickly came iwas sitting favorite spot floor two us looked blue sky bare chestnut tree glistening dew seagulls birds glinting silver swooped air moved entranced couldntspeak stood head athick beam isat breathed air looked outside felt spell shouldntbe broken words remained like along time go loft chop wood iknew agood decent boy climbed ladder loft ifollowed fifteen minutes chopping wood didntsay aword either iwatched iwas standing could see obviously best chop right way show strength ialso looked open window letting eyes roam alarge part amsterdam rooftops horizon astrip blue pale almost invisible long exists ithought sunshine cloudless sky long ican enjoy ibe sad best remedy frightened lonely unhappy go outside somewhere alone alone sky nature god feel everything god wants people happy amid naturesbeauty simplicity long exists forever iknow solace every sorrow whatever circumstances ifirmly believe nature bring comfort suffer oh knows perhaps wontbe long ican share overwhelming feeling happiness someone feels ido anne ps thoughts peter weve missing much much along time imiss much imnot talking external things since well provided sense imean internal things like ilong freedom fresh air ithink weve amply compensated loss inside imean morning iwas sitting front window taking along deep look outside god nature iwas happy plain happy peter long people feel kind happiness within joy nature health much besides theyll always able recapture happiness riches prestige everything lost happiness heart dimmed always long live make happy whenever youre feeling lonely sad try going loft abeautiful day looking outside houses rooftops sky long look fearlessly sky youll know youre pure within find happiness</w:t>
        <w:br/>
        <w:br/>
        <w:br/>
        <w:t>sunday february 27 1944</w:t>
        <w:br/>
        <w:t>dearest kitty early morning late night ido think peter ifall asleep image eyes dream wake still looking ihave strong feeling peter iarentreally different may seem surface ill explain neither peter ihave amother superficial likes flirt doesntconcern much goes head mine takes active interest life tact sensitivity motherly understanding peter iare struggling innermost feelings still unsure vulnerable emotionally dealt roughly whenever happens iwant run outside hide feelings instead ibang pots pans splash water generally noisy everyone wishes iwere miles away petersreaction shut say little sit quietly daydream carefully hiding true self finally reach idontknow much longer ican continue keep yearning control anne frank</w:t>
        <w:br/>
        <w:br/>
        <w:br/>
        <w:t>monday february 28 1944</w:t>
        <w:br/>
        <w:t>dearest kitty itslike anightmare one goes long imawake isee nearly every hour day yet icantbe icantlet others notice ihave pretend cheerful though heart aching peter schiff peter van daan melted one peter whosgood kind ilong desperately mothershorrible fathersnice makes even exasperating margotsthe worst since takes advantage smiling face claim iwant left alone peter didntjoin attic went loft carpentry work every rasp bang another chunk courage broke iwas even unhappy distance aclock tolling pure heart pure mind imsentimental iknow imdespondent foolish iknow oh help anne frank</w:t>
        <w:br/>
        <w:br/>
        <w:br/>
        <w:t>wednesday march 1 1944</w:t>
        <w:br/>
        <w:t>dearest kitty affairs pushed background abreakin imboring breakins ido burglars take pleasure honoring gies go presence incident much complicated last one july 1943 last night seventhirty mr van daan heading usual mr kuglersoffice saw glass door office door open surprised went even astonished see alcove doors open well aterrible mess front office theresbeen aburglary flashed mind make sure went downstairs front door checked lock found everything closed bep peter must careless evening mr van concluded remained awhile mr kuglersoffice switched lamp went upstairs without worrying much open doors messy office early morning peter knocked door tell us front door wide open projector mr kuglersnew briefcase disappeared closet peter instructed lock door mr van daan told us discoveries night extremely worried explanation burglar must aduplicate key since signs aforced entry must sneaked early evening shut door behind hidden heard mr van daan fled loot mr van daan went upstairs hurry bothered shut door could key didntthe burglar go warehouse one warehouse employees turn us hesheard mr van daan maybe even seen itsreally scary since dontknow whether burglar take head try get startled heard someone else building hell stay away anne ps wedbe delighted could hunt agood detective us obviously theresone condotion must relied upon mform people hiding</w:t>
        <w:br/>
        <w:br/>
        <w:br/>
        <w:t>thursday march 2 1944</w:t>
        <w:br/>
        <w:t>dearest kitty margot iwere attic together today icantenjoy way iimagine itdbe peter someone else iknow feels things ido dishes bep began talking mother mrs van daan discouraged gets help two offer tactless mother especially made things go bad worse know advice think people world suffering thinking misery others help youre miserable isaid much response course ishould stay conversations sort grownups idiots peter margot bep ididntall feelings thing helps amotherslove avery close friend two mothers dontunderstand first thing us perhaps mrs van daan abit mother oh iwish icould said something poor bep something iknow experience would helped father came us pushing roughly aside theyre stupid ialso talked margot father mother nice could werentso aggravating wedbe able organize evenings everyone could take turns discussing agiven subject weve already itsimpossible talk mr van daan goes offensive mother igets sarcastic cantsay anythina anormal voice father doesntfeel like taking part mr dussel mrs van attacked often sits ared face hardly able put afight anymore us arentallowed opinion arentthey progressive opinion people tell shut cantkeep opinion cantforbid someone opinion matter young thing would help bep margot peter would great love devotion dontget one especially idiotic sages around capable understanding us since sensitive much advanced thinking ever suspect love love idontthink really put words love understanding someone caring sharing joys sorrows eventually includes physical love youve shared something given something away received something return whether youre married whether ababy losing virtue doesntmatter long know long live youll someone side understands doesnthave shared anyone else anne frank moment mothersgrouching shesclearly jealous italk mrs van daan icare imanaged get hold peter afternoon talked least fortyfive minutes wanted tell something didntfind easy finally got though took along time ihonestly didntknow whether better stay go iwanted much help itold bep tactless mothers told parents fight constantly politics cigarettes kinds things ive told petersvery shy shy admit hedbe perfectly happy see parents ayear two father isntas nice looks said matter cigarettes mothersabsolutely right ialso told mother came fathersdefense thought aterrific guy tonight iwas hanging apron dishes called asked say anything downstairs parents another argument speaking terms ipromised though idalready told margot imsure margot wontpass oh peter isaid donthave worry ive learned blab everything ihear inever repeat tell glad hear ialso told terrible gossips said margotsquite right course says imnot honest much iwant stop gossiping theresnothing ilike better discussing mr dussel itsgood admit said blushed sincere compliment almost embarrassed talked upstairs downstairs peter really rather surprised hear dontlike parents peter isaid know imalways honest shouldntitell well see faults iadded peter idreally like help let youre caught awkward position iknow even though dontsay anything upsets oh help always welcome maybe itdbe better talk father tell anything wontpass iknow hesareal pal like alot dontyou peter nodded icontinued well likes know looked quickly blushed really touching see happy words made think asked yes isaid tell little things lets slip mr van daan came dictating petersaterrific guy like father anne frank friday march 31944 dearest kitty ilooked candle tonight ifelt calm happy seems grandma candle itsgrandma watches protects makes feel happy theressomeone else governs moods thats peter iwent get potatoes today iwas standing stairway pan full asked lunch break isat stairs began talk potatoes didntmake kitchen fivefifteen hour idgone get peter didntsay anything parents talked books past oh gazes warmth eyes idontthink take much fall love brought subject evening iwent room peeling potatoes remarked hot tell temperature looking margot turn white itscold red itshot isaid love asked ibe love apretty silly answer rather question said time dinner mean today ifinally managed ask whether chatter bothered said oh itsfine icanttell much reply due shyness kitty isound like someone whosin love talk nothing dearest darling peter adarling iever able tell thinks imthe kind person treat kid gloves iknow well likes left alone idontknow much likes case getting know alittle better iwish dared say knows maybe time come sooner ithink twice aday gives aknowing glance iwink back happy seems crazy talk happy yet ihave overwhelming feeling thinks way ido anne frank</w:t>
        <w:br/>
        <w:br/>
        <w:br/>
        <w:t>saturday march 4 1944</w:t>
        <w:br/>
        <w:t>dear kitty first saturday months hasntbeen tiresome dreary boring reason peter morning iwas way attic hang apron father asked whether iwanted stay practice french isaid yes spoke french together awhile iexplained something peter worked english father read aloud dickens iwas seventh heaven since iwas sitting fatherschair close peter iwent downstairs quarter eleven iwent back eleventhirty peter already waiting stairs talked quarter one whenever ileave room example ameal peter achance one else hear says bye anne see later oh imso happy iwonder hesgoing fall love case hesanice boy idea good talk mrs van thinks itsall right talk peter today asked teasingly itrust two course iprotested itake insult morning noon night ilook forward seeing peter anne frank ps iforget last night everything blanketed snow itsthawed theresalmost nothing left</w:t>
        <w:br/>
        <w:br/>
        <w:br/>
        <w:t>monday march 6 1944</w:t>
        <w:br/>
        <w:t>dearest kitty ever since peter told parents ive felt acertain sense responsibthty toward himdontyou think thatsstrange itsas though quarrels much business yet idontdare bring anymore imafraid makes uncomfortable iwouldntwant intrude money world ican tell petersface ponders things deeply ido last night iwas annoyed mrs van scoffed thinker peter flushed looked embarrassed inearly blew top dontthese people keep mouths shut cantimagine itslike stand sidelines see lonely without able anything ican imagine iwere place despondent must sometimes feel quarrels love poor peter needs loved much sounded cold said didntneed friends oh hesso wrong idontthink means clings masculinity solitude feigned indif ference maintain role hell never ever show feelings poor peter long keep wonthe explode superhuman effort oh peter icould help would let together could banish loneliness mine ive agreat deal thinking saying much imhappy isee happier still sun shines together iwashed hair yesterday iknew next door iwas rambunctious icouldnthelp quiet serious iam inside noisier iget outside first discover chink armor itsjust well van daans donthave adaughter conquest could never challenging beautiful nice someone sex anne frank ps know imalways honest ithink ishould tell ilive one encounter next ikeep hoping discover hesdying see imin raptures inotice bashful attempts ithink hedlike able express easily ido little know itshis awkwardness ifind touching tuesday march 71944 dearest kitty ithink back life 1942 seems unreal anne frank enjoyed heavenly existence completely different one grown wise within walls yes heavenly five admirers every street corner twenty friends favorite teachers spoiled rotten father mother bags full candy abig allowance could anyone ask youre probably wondering icould charmed people peter says secause imattractive isntit entirely teachers amused entertained clever answers witty remarks smthng face critical mind thatsall iwas aterrible flirt coquettish amusing ihad afew plus points kept everybodysgood graces iwas hardworking honest generous iwould never refused anyone wanted peek answers iwas magnanimous candy iwasntstuckup would admiration eventually made overconfident itsagood thing height glory iwas suddenly plunged reality took ayear get used without admiration see school class comedian eternal ringleader never abad mood never acrybaby wonder everyone wanted bicycle school little favors ilook back anne frank apleasant amusing superficial girl nothing peter say whenever isaw surrounded aflock girls least two boys always laughing always center attention right whatsremained anne frank oh ihaventforgotten laugh toss aremark imjust good better raking people coals ican still flirt amusing iwant theresthe catch idlike live seemingly carefree happy life evening afew days aweek end week idbe exhausted would grateful first person talk something meaningful iwant friends admirers peo ple respect character deeds flattering smile circle around would much smaller matter long theyre sincere spite everything iwasntaltogether happy 1942 ioften felt idbeen deserted iwas go day long ididntthink ienjoyed much icould trying consciously unconsciously fill void jokes looking back irealize period life irrevocably come aclose happygolucky carefree schooldays gone forever idonteven miss ive outgrown ican longer kid around since serious side always isee life new years1944 iwere looking apowerful magnifying glass iwas home life filled sunshine middle 1942 everything changed overnight quarrels accusations icouldnttake iwas caught guard way iknew keep bearings talk back first half 1943 brought crying spells loneliness gradual realization faults short comings numerous seemed even ifilled day chatter tried draw pim closer failed left face difficult task improving iwouldnthave hear reproaches made despondent second half year slightly better ibecame ateenager treated like agrownup ibegan think things write stories finally coming conclusion others longer anything right swing back forth like apendulum aclock iwanted change way irealized icould man age without mother completely totally hurt affected even realization iwas never going able confide father ididnttrust anyone new yearsthe second big change occurred dream idiscovered longing aboy agirlfriend aboyfriend ialso discovered inner happiness underneath superficial cheerful exterior time time iwas quiet ilive peter since happens future depends largely ilie bed night ending prayers words ich janke air fur das cute una liebe una schone thank god good dear beautiful imfilled joy ithink going hiding health whole das cute peterslove still new fragile neither us dares say aloud future happiness love das liebe world nature tremendous beauty everything splendor das schone moments idontthink misery beauty still remains mother idiffer greatly advice face melancholy think suffering world thankful youre part advice go outside country enjoy sun nature offer go outside try recapture happiness within think beauty everything around happy idontthink mothersadvice right supposed become part suffering youdbe completely lost contrary beauty remains even misfortune look discover happiness regain balance aperson whoshappy make others happy aperson courage faith never die misery anne frank</w:t>
        <w:br/>
        <w:br/>
        <w:br/>
        <w:t>wednesday march 8 1944</w:t>
        <w:br/>
        <w:t>margot ihave writing notes fun course anne itsstrange ican remember day happened night example isuddenly remembered mr dussel snoring loudly last night itsnow quarter three wednesday af ternoon mr dussel snoring flashed mind course ihad use potty ideliberately made noise get snoring stop margot better snoring gasping air anne snoringsbetter stops imake noise without waking person question ididntwrite margot ill confess dear kitty ive dreaming peter agreat deal night last idreamed iwas skating right living room little boy apollo iceskating rink sister girl spindly legs always wore blue dress iintroduced overdoing abit asked name peter dream iwondered many peters iactually knew idreamed standing petersroom facing beside stairs isaid something gave akiss replied didntlove much ishouldntflirt adesperate pleading voice isaid imnot flirting peter iwoke iwas glad peter hasntsaid last night idreamed kissing peterscheeks disappointing werentas soft looked like fatherscheeks cheeks aman already shaves</w:t>
        <w:br/>
        <w:br/>
        <w:br/>
        <w:t>friday march 10 1944</w:t>
        <w:br/>
        <w:t>dearest kitty proverb misfortunes never come singly defi nitely applies today peter got saying let tell awful things happened still hanging heads first miep sick aresult henk aagjeswedding yesterday caught cold westerkerk service held second mr kleiman hasntreturned work since last time stomach started bleeding bepsbeen left hold fort alone third police arrested aman whose name iwontput writing itsterrible us well since hesbeen supplying us potatoes butter jam mr ill call five children age thirteen another way last night another little scare middle dinner suddenly someone knocked wall next door rest evening nervous gloomy lately ihaventbeen mood write whatsbeen going ive wrapped dontget wrong imterribly upset whatshappened poor goodhearted mr theresnot much room diary tuesday wednesday thursday iwas petersroom fourthirty fivefifteen worked french chatted one thing another ireally look forward hour afternoon best ithink petersjust pleased see anne frank diary ayoung girl 213</w:t>
        <w:br/>
        <w:br/>
        <w:br/>
        <w:t>saturday march 11 1944</w:t>
        <w:br/>
        <w:t>dearest kitty ihaventbeen able sit still lately iwander stairs back ilike talking peter imalways afraid anuisance hestold abit past parents itsnot enough every five minutes iwonder ifind longing used think iwas areal pain neck feeling mutual ive changed mind iknow heschanged ithink doesntnecessarily mean become best friends although far imconcerned would make time bearable iwontlet drive crazy ispend enough time thinking donthave get worked well simply imso miserable</w:t>
        <w:br/>
        <w:br/>
        <w:br/>
        <w:t>sunday march 12 1944</w:t>
        <w:br/>
        <w:t>dearest kitty things getting crazier days go peter hasntlooked since yesterday hesbeen acting hesmad imdoing best chase talk little possible itsnot easy whatsgoing makes keep armslength one minute rush back side next perhaps imimagining itsworse really perhaps hesjust moody like tomorrow everything right ihave hardest time trying maintain anormal facade imfeeling wretched sad ihave talk help around house sit others act cheerful imiss outdoors aplace ican alone long iwant ithink imgetting everything mixed kitty imin astate utter confusion one hand imhalf crazy desire hardly room without looking hand iwonder matter much icantbe calm day night every waking hour ido nothing ask given enough chance alone spending much time upstairs talk much serious subjects hesnot yet ready talk maybe doesnteven like imagination told much sorry awhole lot yesterday afternoon iwas worn sad news outside ilay divan anap iwanted sleep think islept four ihad go next door wasnteasy answering mothersquestions inventing excuse explain nap father ipleaded aheadache wasntalie since idid one inside ordinary people ordinary girls teenagers like would think imalittle nuts selfpity thatsjust ipour heart rest time imas impudent cheerful selfconfident possible avoid questions keep getting nerves margot kind would like confide icanttell everything takes seriously far seriously spends alot time thinking loony sister looking closely whenever iopen mouth wondering acting really mean itsbecause always together idontwant person iconfide around time iuntangle jumbled thoughts ifind inner peace anne</w:t>
        <w:br/>
        <w:br/>
        <w:br/>
        <w:t>tuesday march 14 1944</w:t>
        <w:br/>
        <w:t>dearest kitty might amusing though hear going eat today cleaning lady working downstairs moment imseated van daans oilclothcovered table ahandkerchief sprinkled fragrant prewar perfume pressed nose mouth probably donthave faintest idea imtalking let begin begin ning people supply us food coupons arrested five blackmarket ra tion booksno coupons fats oils since miep mr kleiman sick bep cantmanage shop ping food wretched tomor row wonthave ascrap fat butter margarine canteat fried potatoes breakfast weve save bread hot cereal instead mrs van thinks starving bought halfandhalf lunch today consists mashed potatoes pickled kale explains precautionary measure handkerchief wouldntbelieve much kale stink itsafew years old kitchen smells like amixture spoiled plums rotten eggs brine ugh thought eat muck makes want throw besides potatoes contracted strange diseases one every two buckets pommes de terre winds garbage entertain trying figure disease theyve got weve reached conclusion suffer cancer smallpox measles honestly hiding fourth year war picnic whole stinking mess tell truth food wouldntmatter much life pleasant ways thatsjust tedious existence starting make us disagreeable opinions five grownups present situation children arentallowed opinions imsticking rules mrs van daan idstopped wanting queen kitchen long ago sitting around nothing boring iwent back cooking still icanthelp complaining itsimpossible cook without oil disgusting smells make sick stomach besides iget return efforts ingratitude rude remarks imalways black sheep iget blamed everything whatsmore itsmy opinion war making little progress germans win end imterrified going starve imin abad mood isnap everyone comes near mr van daan ijust smoke smoke smoke food political situation kerlismoods dontseem bad kerlisasweetheart idonthave anything smoke iget sick ineed eat meat life becomes unbearable nothingsgood enough theresbound aflaming row kerlisan idiot mrs frank foodsnot important idlove aslice rye bread right imso hungry iwere mrs van daan idhave put astop mr van daanssmoking long ago idesperately need acigarette headsin awhirl van daans horrible people english may make alot mistakes war progressing ishould keep mouth shut grateful imnot poland mr frank everythingsfine idontneed athing stay calm weve got plenty time give potatoes ill quiet better set aside rations bep political situation improving imextremely optimistic mr dussel imust complete task ive set everything must finished time political situation looking gut itseempossible us get caught anne</w:t>
        <w:br/>
        <w:br/>
        <w:br/>
        <w:t>thursday march 16 1944</w:t>
        <w:br/>
        <w:t>dearest kitty whew released gloom doom afew moments ive hearing today happens trouble soandso gets sick well left fend well know rest rate iassume youre famthar enough residents annex guess theydbe talking reason ifs mr kugler called asixday work detail bep abad cold probably stay home tomorrow miep hasntgotten flu mr kleimansstom ach bled much lost consciousness atale woe think mr kugler go directly areliable doctor amedical certificate ill health present city hall hilversum warehouse employees given aday tomorrow bep alone office theresanother bep stay home door remain locked well quiet mice keg company wonthear us one oclock jan come half hour check us poor forsaken souls like azookeeper afternoon first time ages jan gave us news outside world seen us gathered around looked exactly like aprint grandmothersknee regaled grateful audience talk ofwhat elsefood mrs p afriend mieps cooking meals day yesterday jan ate carrots green peas yesterday leftovers today shescooking marrowfat peas tomorrow shesplan ning mash remaining carrots potatoes asked miepsdoctor doctor said jan doctor icalled morning got secretary line iasked aflu prescription told icould come pick tomor row morning eight nine youve got aparticularly bad case flu doctor comes phone says stick tongue say aah oh ican hear throatsinfected ill write aprescription bring phar macy good day thatsthat easy job hesgot diagnosis phone ishouldntblame doctors aperson two hands days therere many patients doctors still agood laugh jansphone call ican imagine adoctorswaiting room looks like days doctors longer turn noses poorer patients minor illnesses hey think go end line real patients priority anne</w:t>
        <w:br/>
        <w:br/>
        <w:br/>
        <w:t>thursday march 16 1944</w:t>
        <w:br/>
        <w:t>dearest kitty weather gorgeous indescribably beautiful ill going attic amoment inow know imso much restless peter room work dream think sleep imconstantly chased one corner another imnever alone room ishare dussel though ilong much thatsanother reason itake refuge attic imthere ican least alittle still idontwant moan groan contrary iwant brave thank goodness others notice nothing innermost feelings except every day imgrowing cooler contemptuous mother less affection ate father less willing share asingle thought margot imclosed tighter adrum ihave maintain air confidence one must know heart mind constantly war reason always battle emotions get upper hand sometimes ifear often iactually hope oh itsso terribly hard talk peter things iknow ihave let begin itsso hard act daytime everything ive said done dreams never taken place kitty anne crazy crazy times even crazier circumstances nicest part able write thoughts feelings otherwise idabsolutely suffocate iwonder peter thinks things ikeep thinking ill able talk one day must guessed something inner since couldntpossibly love outer anne hesknown far could someone like peter loves peace quiet possibly stand bustle noise first person see whatsbeneath granite mask take long isntthere old saying love akin pity isntthat whatshappening well ioften pity much ido ihonestly dontknow begin ireally dont iexpect peter talking much harder icould write least hedknow iwas trying say since itsso hard say loud anne frank</w:t>
        <w:br/>
        <w:br/>
        <w:br/>
        <w:t>friday march 17 1944</w:t>
        <w:br/>
        <w:t>dearest darling everything turned right bep asore throat flu mr kugler got amedical certificate excuse work detail entire annex breathed ahuge sigh relief everythingsfine except margot iare rather tired parents dontget wrong istill love father much ever margot loves father mother youre old want make afew decisions get thumb whenever igo upstairs ask imgoing wontlet salt food mother asks every evening eightfifteen isnttime change nighty iand approve every book iread imust admit theyre strict let read nearly everything margot iare sick tired listen comments questions day long theressomething else displeases ino longer feel like giving little kisses morning noon night cute nicknames seem affected fathersfondness talking farting going bathroom disgusting short idlike nothing better without company awhile dontunderstand margot ihave ever said would point wouldntunderstand anyway margot said last night really bothers happen put head hands sigh twice immediately ask whether aheadache dontfeel well us itsbeen quite ablow suddenly realize little remains close harmoni ous family used home mostly everythingsout kilter imean treated like children comes external matters inwardly much older girls age even though imonly fourteen iknow iwant iknow whosright whoswrong ihave opinions ideas principles though may sound odd coming ateenager ifeel immore aperson achild ifeel imcompletely independent others iknow imbetter debating carrying adiscussion mother iknow immore objective idontexaggerate much immuch tidier better hands ifeel may make laugh imsuperior many ways love someone ihave admire respect person ifeel neither respect admiration mother everything would right ihad peter since iadmire many ways hesso decent clever anne frank</w:t>
        <w:br/>
        <w:br/>
        <w:br/>
        <w:t>saturday march 18 1944</w:t>
        <w:br/>
        <w:t>dearest kitty ive told feelings ive ever told aliving soul shouldntthat include sex parents people general peculiar comes sex instead telling sons daughters everything age twelve send children room moment subject arises leave find everything later parents notice children somehow come information assume know less actually dontthey try make amends asking whatswhat amajor stumbling block adults though opinion itsno apebble theyre afraid children longer look upon marriage sacred pure realize cases purity alot nonsense far imconcerned itsnot wrong aman bring alittle experience amarriage nothing marriage soon iturned eleven told menstruation even ihad idea blood came iwas twelve ahalf ilearned jacque wasntas ignorant iwas intuition told aman awoman theyre together seemed like acrazy idea first jacque confirmed iwas proud figured also jacque told children didntcome motherstummies put ingredients go finished product comes jacque ifound hymen quite afew details abook sex education ialso knew could keep children worked inside body remained amystery icame father told prostitutes etc still unanswered questions mothers donttell children everything hear bits pieces cantbe right even though itssaturday imnot bored thatsbecause ive attic peter isat dreaming eyes closed wonderful anne frank</w:t>
        <w:br/>
        <w:br/>
        <w:br/>
        <w:t>sunday march 19 1944</w:t>
        <w:br/>
        <w:t>dearest kitty yesterday avery important day lunch everything usual five iput potatoes mother gave blood sausage take peter ididntwant first ifinally went wouldntaccept sausage ihad dreadful feel ing still argument wedhad distrust suddenly icouldntbear amoment longer eyes filled tears without another word ire turned platter mother went bathroom agood cry afterward idecided talk things peter dinner four us helping acrossword puzzle icouldntsay anything sitting eat iwhispered going practice shorthand tonight peter reply idlike talk later agreed dishes done iwent room asked hedrefused sausage last quar rel luckily wasntthe reason thought bad manners seem eager hot downstairs face red alobster taking water margot iwent back get alittle fresh air sake appearances ifirst went stood beside van daans window going petersroom standing left side open window iwent right side itsmuch easier talk next open window semidarkness broad daylight ithink peter felt way told much much icantrepeat felt good derful evening ive ever annex ill give abrief description various subjects touched first talked quarrels isee avery different light days weve become alienated parents itold peter mother father margot one point asked always give agoodnight kiss dontyou one dozens dont ive never really kissed anyone even birthday yeah birthday ihave talked neither us really trusts parents parents love agreat deal wish hedconfide doesntwant icry heart bed goes loft swears margot ihave recently gotten know yet still tell little since always together talked every imaginable thing trust feelings oh kitty ithought would talked year 1942 different back donteven recognize period couldntstand first hedthought iwas anoisy pest idquickly concluded nothing special ididntunderstand didntflirt imglad also mentioned often used retreat room isaid noise exuberance silence two sides coin ialso liked peace quiet donthave anything alone except diary everyone would rather see back starting mr dussel idontalways want sit parents discussed glad parents children glad iam heshere inow understand need withdraw relationship parents much idlike help argue youre always ahelp said iasked greatly surprised cheerful nicest thing said evening also told didntmind coming room way used fact liked ialso told fathersand motherspet names meaningless akiss didntautomatically lead trust also talked things way diary loneliness difference everyonesinner outer selves mask etc wonderful must come love afriend time thatsenough imso grateful happy icantfind words imust apolo gize kitty since style usual standard today ive written whatever came head ihave feeling peter ishare asecret whenever looks eyes smile wink itsas alight goes inside ihope things stay like well many many happy hours together grateful happy anne</w:t>
        <w:br/>
        <w:br/>
        <w:br/>
        <w:t>monday march 20 1944</w:t>
        <w:br/>
        <w:t>dearest kitty morning peter asked idcome one evening swore iwouldntbe disturbing said room one room two isaid icouldntsee every evening since parents didntthink agood idea thought ishouldntlet bother itold idlike come saturday evening also asked hedlet know could see moon sure said maybe go downstairs look moon iagreed imnot really scared burglars meantime ashadow fallen happiness along time ive feeling margot likes peter much idontknow whole situation unpleasant every time igo see peter imhurting without meaning funny thing hardly lets show iknow idbe insanely jealous margot says ishouldntfeel sorry ithink itsso awful youve become odd one iadded imused replied somewhat bitterly idontdare tell peter maybe later ineed discuss many things first mother slapped last night ideserved imustntcarry indifference contempt far spite everything ishould try friendly keep remarks even pim isntas nice used hesbeen trying treat like achild hesmuch cold well see comes heswarned idontdo algebra iwontget tutoring war icould simply wait see happens idlike start provided iget anew book thatsenough ido nothing gaze peter imfilled overflowing anne frank evidence margotsgoodness ireceived</w:t>
        <w:br/>
        <w:br/>
        <w:br/>
        <w:t>today march 20 1944</w:t>
        <w:br/>
        <w:t>anne yesterday isaid iwasntjeal ous iwasntbeing entirely honest situation imnot jealous either peter imjust sorry ihaventfound anyone willi share thoughts feelings imnot likely near future thatswhy iwish bottom heart able place trust youre already missing much things people take granted hand imcertain idnever gotten far peter ithink idneed feel close aperson icould share thoughts idwant feeling understood even ididntsay much reason would someone ifelt intellectually superior isntthe case peter ican imagine feeling close theresno need reproach think te taking something iwas entitled nothing could truth peter everything gain friendship answer dearest margot letter extremely kind istill dontfeel completely happy situation idontthink iever moment peter idonttrust much seem think itsjust youre standing beside open window twthght say bright sunshine itsalso easier whisper feelings shout rooftops ithink youve begun feel akind sisterly affection peter would like help much iwould perhaps youll able someday though thatsnot kind trust mind ibelieve trust corne sides ialso think thatsthe reason father ihave never really grown close letsnot talk anymore theresanything still want discuss please write itseasier say imean paper facetoface know le much iadmire hope goodness fathersgoodness rub sense two alot alike anne wednesday march 221944 dearest kitty ireceived letter last night margot dear anne letter yesterday ihave unpleasant feeling conscience bothers whenever go petersto work talk theresreally reason heart iknow theressomeone deserves tmy trust ido iwouldntbe able tolerate peter place however wrote ido think peter akind brother ayounger brother weve sending feelers abrotherly sisterly affection mayor may develop later date itscertainly reached stage yet theresno need feel sorry youve found companionship enjoy much meantime things getting wonderful ithink kitty true love may developing annex jokes marrying peter stayed long enough werentso silly imthinking marrying mind idonteven know hell like grows well even love enough get married imsure peter loves ijust dontknow way icantfigure wants agood friend hesattracted agirl asister said ialways helped parents arguing iwas tremendously happy one step toward making believe friendship iasked yesterday heddo adozen annes kept popping see answer like wouldntbe bad hesextremely hospitable ithink really likes see mean hesbeen working hard learning french even studying bed tenfifteen oh ithink back saturday night words voices ifeel satisfied first time imean idstill say wouldntwant change athing way iusually hesso handsome whether hessmthng sitting still hesso sweet good beautiful ithink surprised discovered imnot superficial worldly anne iappear adreamer like many troubles last night dinner dishes iwaited ask stay upstairs nothing happened iwent away came downstairs tell dussel time listen radio hung around bathroom awhile dussel took long went back upstairs paced room went bed early entire evening iwas restless ikept going bathroom splash cold water face iread abit daydreamed looked clock waited waited waited listening foot steps iwent bed early exhausted tonight ihave take abath tomorrow tomorrowsso far away anne frank answer dearest margot ithink best thing simply wait see happens cantbe much longer peter iwill decide whether go back way thing else idontknow itll turn icantsee farther end nose imcertain one thing peter ido become friends imgoing tell youre also fond prepared help needs wouldntwant imsure idontcare idontknow peter thinks ill ask time comes itscertainly nothing bad contrary youre welcome join us attic wherever wontbe disturbing us unspoken agreement talk evenings itsdark keep spirits imdoing best though itsnot always easy time may come sooner think anne</w:t>
        <w:br/>
        <w:br/>
        <w:br/>
        <w:t>thursday march 23 1944</w:t>
        <w:br/>
        <w:t>dearest kitty things less back normal coupon men released prison thank goodness miepsbeen back since yesterday today husbandsturn take bedchills fever usual flu symptoms bep better though still acough mr kleiman stay home along time yesterday aplane crashed nearby crew able parachute time crashed top aschool luckily children inside asmall fire acouple people killed airmen made descent germans sprayed bullets amsterdammers saw seethed rage adastardly deed weby imean ladieswere also scared wits brrr ihate sound gunfire iwas peter yesterday somehow ihonestly dontknow wound talking sex idmade mind along time ago ask afew things knows everything isaid margot iwerentvery well informed amazed itold alot margot mother father said lately ididntdare ask anything offered enlighten igratefully accepted described contraceptives work iasked boldly boys could tell grown think one said hedtell tonight itold happened jacque said girls defenseless strong boys well donthave afraid said icame back evening told boys slightly embarrassing still awfully nice able discuss neither ihad ever imagined wedbe able talk openly agirl aboy respectively intimate matters ithink iknow everything told alot called prasentivmitteln praservativmitteln prophylactics german night bathroom margot iwere talking bram trees two friends morning iwas anasty surprise breakfast peter beckoned upstairs adirty trick played said iheard margot saying bathroom last night ithink wanted find much peter knew agood laugh iwas stunned idid everything icould talk outrageous idea icould understand must felt wasnttrue oh peter isaid idnever mean itold iwouldntpass anything said iwont put act like deliberately mean nopeter thatsnot idea ofa joke wouldntbe fair ididntsay anything honest wontyou believe assured ithink well talk sometime ive done nothing day worry thank goodness came right said mind imagine hedgone around thinking icould mean hesso sweet ill tell everything anne</w:t>
        <w:br/>
        <w:br/>
        <w:br/>
        <w:t>friday march 24 1944</w:t>
        <w:br/>
        <w:t>dear kitty ioften go petersroom dinner nowadays breathe fresh evening air get around meaningful conversations quickly dark sun tickling face itscozy snug sitting beside achair looking outside van daans dussel make silliest remarks idisappear room annes zweite heimat annessecond home say proper agentleman receive young girls room night lights peter amazing presence mind face socalled witticisms mother incidentally also bursting curiosity simply dying ask talk shessecretly afraid idrefuse answer peter says grownups jealous young shouldnttake obnoxious comments heart sometimes comes downstairs get thatsawkward spite precautions face turns bright red hardly get words mouth imglad idontblush must extremely unpleasant besides bothers margot sit downstairs imupstairs enjoying peterscompany ido iwouldntmind came shedjust odd one sitting like alump alog ive listen countless remarks sudden friendship icanttell often conversation meals annex wedding war last another five years take notice parental chitchat hardly since itsall silly parents forgotten young apparently rate laugh us serious theyre serious joking idontknow whatsgoing happen next whether well run things say goes like well eventually able together without talking parents would stop acting strangely itsprobably dontlike seeing often peter icertainly never tell talk imagine knew discussing intimate things idlike ask peter whether knows girls look like idontthink boys complicated girls easily see boys look like photographs pictures male nudes women itsdifferent women genitals whatever theyre called hidden legs peter probably never seen agirl close tell truth neither boys alot easier earth would igo describing agirlsparts ican tell said doesntknow exactly fits together talking muttermund cervix thatson inside cantsee everythingspretty well arranged us women iwas eleven twelve ididntrealize asecond set labia inside since couldntsee whatseven funnier ithought urine came clitoris iasked mother one time little bump said didntknow really play dumb wants get back subject earth explain looks like without models shall itry anyway okay goes youre standing see front hair legs two soft cushiony things also covered hair press together youre standing cantsee whatsinside separate sit theyre red quite fleshy inside upper part outer labia theresafold skin second thought looks like akind blister thatsthe clitoris come inner labia also pressed together akind crease open see afleshy little mound bigger top thumb upper part acouple small holes urine comes lower part looks skin yet thatswhere vagina barely find folds skin hide opening holesso small ican hardly imagine aman could get much less ababy could come itshard enough trying get index finger inside thatsall yet plays important role anne frank</w:t>
        <w:br/>
        <w:br/>
        <w:br/>
        <w:t>saturday march 25 1944</w:t>
        <w:br/>
        <w:t>dearest kitty never realize much youve changed itshappened ive changed quite drastically everything different opinions ideas critical outlook inwardly outwardly nothingsthe imight safely add since itstrue ive changed better ionce told years adored hard adjust harsh reality grownups rebukes father mother largely blame put much home wanted enjoy life fine shouldnthave encouraged agree shown side quarrels gossip along time idiscovered score fiftyfifty inow know many blunders committed young old alike father mothersbiggest mistake dealing van daans theyre never candid friendly admittedly friendliness might feigned iwant keep peace neither quarrel gossip father margot thatsnot difficult mother imglad gives occasional rap knuckles win mr van daan side agreeing listening quietly saying much responding teasing corny jokes ajoke mrs van talking openly admitting youre wrong also frankly admits faults many iknow well doesntthink badly beginning thatssimply imhonest tell people right faces ithink even itsnot flattering iwant honest ithink gets also makes feel better yesterday mrs van talking rice gave mr kleiman give give give acertain point ithink enough enough hedonly take trouble mr kleiman could scrounge rice give away supplies need badly mrs van daan ireplied idontagree mr kleiman may well able get hold alittle rice doesntlike worry itsnot place criticize people helping us give whatever need possibly spare one less plate rice aweek wontmake much difference always eat beans mrs van didntsee way added even though disagreed willing back entirely different matter well ive said enough sometimes iknow place sometimes ihave doubts ill eventually get iwant iknow iwill especially ihave help since peter helps many arough patch rainy day ihonestly dontknow much loves whether well ever get far akiss case idontwant force issue itold father ioften go see peter asked approved course itsmuch easier tell peter things idnor mally keep example itold iwant write later icantbe awriter write addition work idonthave much way money worldly possessions imnot beautiful intelligent clever imhappy iintend stay way iwas born happy ilove people ihave atrusting nature idlike everyone else happy devoted friend anne frank empty day though clear bright dark night iwrote afew weeks ago longer holds true iincluded poems far</w:t>
        <w:br/>
        <w:br/>
        <w:br/>
        <w:t>monday march 27 1944</w:t>
        <w:br/>
        <w:t>dearest kitty least one long chapter life hiding politics ive avoiding subject since interests little today however ill devote entire letter politics course many different opinions topic itsnot surprising hear frequently discussed times war arguing much politics plain stupid let laugh swear make bets grumble whatever want long stew juice dontlet argue since makes things worse people come outside bring us alot news later proves untrue however radio never lied jan miep mr kleiman bep mr kugler go political moods though jan least annex mood never varies end less debates invasion air raids speeches etc etc accompanied countless exclamations eempossible urn gottes willen oh heavenssake theyre getting started long going last itsgoing splendidly great optimists pessimists mention realists air opinions unflagging energy everything else theyre certain amonopoly truth annoys acertain lady spouse supreme faith british acertain husband attacks wife teasing dispar aging remarks beloved nation goes early morning late night funny part never get tired ive discovered atrick effect overwhelming like pricking someone apin watching jump hereshow works istart talking politics takes asingle question aword asentence know entire family involved german wehrmacht news english bbc werentenough theyve added special airraid announcements aword splendid side coin british air force operating around clock unlike german propaganda machine cranking lies twentyfour hours aday radio switched every morning eight earlier listened every hour nine ten even eleven night best evidence yet adults infinite patience also brains turned mush imean since iwouldntwant insult anyone one broadcast two enough last entire day old nincompoops never mind ive already said music work dutch broadcast england frank phillips queen wilhelmina get aturn find awilling listener adults arenteating sleeping theyre clustered around radio talking eating sleeping politics whew itsgetting abore itsall ican keep turning adreary old crone though old folks around might abad idea heresashining example aspeech made beloved winston churchill nine oclock sunday evening teapot cozy table guests enter room dussel sits left radio mr van front peter side mother next mr van willi mrs van behind margot iare sitting last row pim table irealize isntavery clear description seating arrangements doesntmatter men smoke peterseyes close strain listening mama dressed long dark negligee mrs van trembling planes take notice speech fly blithely toward essen father slurping tea margot iare united asisterly way sleeping mouschi taken possession knees margotshair curlers nightgown small tight short looks intimate cozy peaceful really yet iawait end speech willi dread theyre impatient straining leash start another argument pst pst like acat luring amouse hole goad quarrels dissent anne</w:t>
        <w:br/>
        <w:br/>
        <w:br/>
        <w:t>tuesday march 28 1944</w:t>
        <w:br/>
        <w:t>dearest kitty much idlike write politics ihave lots news report today first mother virtually forbidden go peters since according mrs van daan jealous second petersinvited margot join us upstairs whether really means saying politeness idontknow third iasked father thought ishould take notice mrs van daansjealousy said ididnthave ido mothersangry doesntwant going upstairs wants go back homework room ishare willi dussel may jealous father doesntbegrudge us hours thinks itsnice get along well margot likes peter feels three people canttalk things two furthermore mother thinks petersin love tell truth iwish wedbe even itdbe alot easier get know also claims hesalways looking well isuppose give occasional wink icanthelp keeps admiring dimples imin avery difficult position mothersagainst imagainst father turns ablind eye silent struggle mother mother sad still loves imnot unhappy longer means anything peter idontwant give hesso sweet iadmire much icould areally beautiful relationship old folks poking noses business fortu nately imused hiding feelings imanage show crazy iam ever going say anything iever going feel cheek mine way ifelt petelscheek dream oh peter petel youre one dontunderstand us theydnever understand content sit beside say aword idea draws us together oh overcome difficulties yet itsgood surmount since makes end much beautiful lays head arms closes eyes hesstill achild plays mouschi talks hesloving carries potatoes heavy loads hesstrong goes watch gunfire walks dark house look burglars hesbrave hesso awkward clumsy heshopelessly endearing itsmuch nicer explains something ihave teach iwish superior nearly every way care two mothers oh hedsay something father always says imconceited imnot immerely vain ihaventhad many people tell iwas pretty except aboy school said ilooked cute ismiled yesterday peter paid atrue com pliment fun ill give arough idea conversation peter often says smile ithought strange yesterday iasked always want smile get dimples cheeks iwas born theresalso one chin itsthe mark beauty ipossess thatsnot true yes iknow imnot beautiful inever inever idontagree ithink youre pretty iam isay youll take word course ithen said anne frank</w:t>
        <w:br/>
        <w:br/>
        <w:br/>
        <w:t>wednesday march 29 1944</w:t>
        <w:br/>
        <w:t>dearest kitty mr bolkestein cabinet minister speaking dutch broadcast london said war acollection would made diaries letters dealing war course everyone pounced diary imagine interesting would iwere publish anovel secret annex title alone would make people think adetective story seriously though ten years war people would find amusing read lived ate talked jews hiding although itell agreat deal lives still know little us frightened women air raids last sunday instance 350 british planes dropped 550 tons bombs ijmuiden houses trembled like blades grass wind many epidemics raging know nothing matters would take day describe everything last detail people stand line buy vegetables kinds goods doctors cantvisit patients since cars bikes stolen moment turn backs burglaries thefts common ask whatssuddenly gotten dutch make lightfingered little children eight eleven yearolds smash windows peopleshomes steal whatever lay hands people dontdare leave house even five minutes since theyre liable come back find belongings gone every day newspapers filled reward notices return stolen typewriters persian rugs electric clocks fabrics etc electric clocks street corners dismantled public phones stripped last wire morale among dutch cantbe good everyoneshungry except ersatz coffee aweeksfood ration doesntlast two days invasionslong coming men shipped germany children sick undernourished everyoneswearing wornout clothes rundown shoes anew sole costs 750 guil ders black market besides shoemakers repairs wait four months shoes might well disappeared meantime one good thing come food gets worse decrees severe acts sabo tage authorities increasing ration board police officialstheyre either helping fellow citizens denouncing sending prison fortunately asmall percentage dutch people wrong side anne</w:t>
        <w:br/>
        <w:br/>
        <w:br/>
        <w:t>friday march 31 1944</w:t>
        <w:br/>
        <w:t>dearest kitty imagine itsstill fairly cold yet people without coal nearly amonth sounds awful doesntit theresageneral mood optimism russian front thatsgoing great guns idontoften write political situation imust tell russians moment theyve reached polish border prut river romania theyre close odessa theyve surrounded ternopol every night expecting extra communique stalin theyre firing many salutes moscow city must rumbling shaking day long whether like pretend fightingsnearby simply donthave way express joy idontknow hungary occupied german troops still amillion jews living doomed nothing special happening today mr van daansbirthday received two packets tobacco one serving coffee wife managed save lemon punch mr kugler sardines miep eau de cologne us lilacs tulips last least acake raspberry filling slightly gluey poor quality flour lack butter deli cious anyway talk peter died abit hescoming pick tonight pretty nice dontyou think since hates good friends spend alot time together talk every imaginable subject itsso nice hold back come adelicate topic way iwould boys example talking blood somehow conversation turned menstruation etc thinks women quite tough able withstand loss blood iam iwonder life gotten better much better god forsaken never anne frank</w:t>
        <w:br/>
        <w:br/>
        <w:br/>
        <w:t>saturday april 1 1944</w:t>
        <w:br/>
        <w:t>dearest kitty yet everything still difficult know imean dontyou ilong much kiss kiss taking sweet time still think afriend dontimean anything iboth know imstrong ican carry burdens alone ive never used sharing worries anyone ive never clung amother idlove lay head shoulder sit quietly icant isimply cantforget dream peterscheek everything good longing shy say loves want near much oh doesnthe say something ive got stop ive got calm ill try strong impatient rest follow worst part iseem chasing imalways one go upstairs never comes thatsbecause rooms understands iobject oh imsure understands ithink anne frank</w:t>
        <w:br/>
        <w:br/>
        <w:br/>
        <w:t>monday april 3 1944</w:t>
        <w:br/>
        <w:t>dearest kitty contrary usual practice imgoing write adetailed description food situation since itsbecome amatter difficulty importance annex holland europe even beyond twentyone months weve lived weve agood many food cycles youll understand means amoment afood cycle aperiod one particular dish type vegetable eat along time ate nothing endive endive sand endive without sand endive mashed potatoes endiveandmashed potato casserole spinach followed kohlrabi salsify cucumbers tomatoes sauerkraut etc etc itsnot much fun eat say sauer kraut every day lunch dinner youre hungry enough alot things however going delightful period far vegetables weekly lunch menu consists brown beans splitpea soup potatoes dumplings potato kugel grace god turnip greens rotten carrots itsback brown beans bread shortage eat potatoes every meal starting breakfast fry alittle make soup use brown beans navy beans potatoes packages vege table soup packages chicken soup packages bean soup brown beans everything including bread dinner always potatoes imitation gravy thank goodness weve still got beet salad imust tell dumplings make governmentissue flour water yeast theyre gluey tough feels rocks stomach oh well high point weekly slice liverwurst jam unbuttered bread still alive much time still tastes good anne frank</w:t>
        <w:br/>
        <w:br/>
        <w:br/>
        <w:t>wednesday april 5 1944</w:t>
        <w:br/>
        <w:t>dearest kitty along time ididntknow iwas bothering schoolwork end war still seemed far away unreal like afairy tale war isntover september iwontgo back school since idontwant two years behind peter filled days nothing peter dreams thoughts saturday night ifelt utterly miserable oh awful iheld back tears iwas peter laughed uproariously van daans drank lemon punch cheerful excited minute iwas alone iknew iwas going cry eyes islid floor nightgown began saying prayers fervently idrew knees chest lay head arms cried huddled bare floor aloud sob brought back earth ichoked back tears since ididntwant anyone next door hear itried pull together saying imust imust imust stiff sitting unusual position ifell back side bed kept struggle tenthirty iclimbed back bed itsreally ifinally realized imust schoolwork keep ignorant get life become ajournalist thatswhat iwant iknow ican write afew stories good descriptions secret annex humorous much diary vivid alive remains seen whether ireally talent evasdream best fairy tale odd thing idonthave faintest idea came parts cadyslife also good awhole itsnothing special immy best harshest critic iknow whatsgood isnt unless write cantknow wonderful ialways used bemoan fact icouldntdraw imoverjoyed least ican write idonthave talent write books newspaper articles ican always write iwant achieve icantimagine live like mother mrs van daan women go work forgotten ineed something besides ahusband children devote idontwant lived vain like people iwant useful bring enjoyment people even ive never met iwant go living even death thatswhy imso grateful god given gift ican use develop express thatsinside iwrite ican shake cares sor row disappears spirits revived thatsabig question iever able write something great iever become ajournalist awriter ihope oh ihope much writing allows record everything thoughts ideals fantasies ihaventworked cadyslife ages mind ive worked exactly happens next story doesntseem coming along well imight never finish itll wind wastepaper basket stove thatsahorrible thought isay age fourteen little experience cantwrite philosophy onward upward renewed spirits itll work imdetermined write anne frank</w:t>
        <w:br/>
        <w:br/>
        <w:br/>
        <w:t>thursday april 6 1944</w:t>
        <w:br/>
        <w:t>dearest kitty asked hobbies interests idlike answer idbetter warn ihave lots dontbe surprised first writing idontreally think ahobby number two genealogical charts imlooking every newspaper book document ican find family trees french german spanish english austrian russian norwegian dutch royal famthes ive made great progress many along time ive taking notes reading biogra phies history books ieven copy many passages history third hobby history fathersalready bought numerous books ican hardly wait day ill able go public library ferret iii information ineed number four greek roman mythology ihave various books subject ican name nine muses seven loves zeus ihave wives hercules etc etc pat hobbies movie stars family photographs imcrazy reading books iadore history arts especially concerns writers poets painters musicians may come later iloathe algebra geometry arithmetic ienjoy school subjects historysmy favorite anne frank</w:t>
        <w:br/>
        <w:br/>
        <w:br/>
        <w:t>tuesday april 11 1944</w:t>
        <w:br/>
        <w:t>dearest kitty headsin awhirl ireally dontknow begin thursday last time iwrote everything usual friday afternoon good friday played monopoly saturday afternoon days passed quickly around two oclock saturday heavy firing ii beganmachine guns according men rest everything quiet sunday afternoon peter came see fourthirty invitation fivefifteen went ii front attic stayed six abeautil ful mozart concert radio six sevenfifteen iespecially enjoyed kleine nachtmusik ican hardly bear listen kitchen since beautiful music stirs depths soul sunday evening peter couldnttake balli washtub office kitchen filled laundry two us went front attic together order able sit comfortably itook along cushion icould find room seated apacking crate since crate cushion narrow sitting quite close leaning two crates mouschi kept us company werentwithout achaperon suddenly aquarter nine mr van daan whistled asked mr dusselscushion jumped went downstairs willi cushion cat mr van daan cushion source much misery dussel angry idtaken one uses apillow afraid might covered fleas entire house uproar one cushion revenge peter istuck two hard brushes bed take dussel unexpectedly decided go sit room areally good laugh little intermezzo fun shortlived ninethirty peter knocked gently door asked father come upstairs help adifficult english sentence sounds fishy isaid margot itsobviously apretext tell way men talking theresbeen abreakin iwas right warehouse broken moment father mr van daan peter downstairs aflash margot mother mrs van iwaited four frightened women need talk thatswhat heard abang downstairs quiet clock struck quarter ten color drained faces remained calm even though afraid men bang fighting burglars scared think could wait ten oclock footsteps stairs father pale nervous came inside followed mr van daan lights tiptoe upstairs expecting police wasnttime scared lights switched igrabbed ajacket sat upstairs happened tell us quickly one tell us men gone back downstairs four didntcome back ten past ten two kept watch petersopen window door landing locked book case shut draped asweater nightlight told us happened peter landing heard two loud bangs went downstairs saw alarge panel missing left half warehouse door dashed upstairs alerted home guard four went downstairs entered warehouse burglars going business without thinking mr van daan yelled police hur ried footsteps outside burglars fled board put back door police wouldntnotice gap aswift kick outside sent flying floor men amazed burglars audacity peter mr van daan felt amurderous rage come mr van daan slammed ax floor quiet panel placed attempt foiled outside aman awoman shone aglaring flashlight opening lighting entire warehouse mumbled one men roles reversed instead policemen burglars four raced upstairs dussel mr van daan snatched dusselsbooks peter opened doors windows kitchen private office hurled phone ground four finally ended behind bookcase end part one probability man woman flashlight alerted police sunday night easter sunday next day easter monday office going closed meant wouldntbe able move around tuesday morning think sit terror aday two nights thought nothing simply sat pitch darkness fear mrs van switched lamp whispered every time heard acreak someone said shh shh tenthirty eleven asound father mr van daan took turns coming upstairs us elevenfifteen anoise could hear whole family breathing rest one moved amuscle footsteps house private office kitchen staircase sounds breathing stopped eight hearts pounded foot steps stairs arattling bookcase moment indescribable done isaid ihad visions fifteen us dragged away gestapo night rattling bookcase twice heard acan fall footsteps receded danger far ashiver went though everyonesbody iheard several sets teeth chattering one said aword stayed like eleventhirty sounds house alight shining landing right front bookcase police thought looked suspicious simply forgot anyone going come back turn found tongues longer people inside building perhaps someone standing guard outside three things tried guess going trembled fear went bathroom since buckets attic petersmetal wastepaper basket mr van daan went first father mother embarrassed father brought waste basket next room margot mrs van daan igratefully made use mother finally gave agreat demand paper luckily ihad pocket wastebasket stank everything went awhisper exhausted midnight lie floor go sleep margot iwere given apillow ablanket margot lay near food cupboard imade bed table legs smell wasntquite bad lying floor mrs van daan quietly went got powdered bleach draped adish towel potty afurther precaution talk whispers fear stench farting people continually going bathroom try sleeping twothirty however iwas tired idozed didnthear athing threethirty iwoke mrs van lay head feet heavenssake give something put isaid iwas handed clothes dontask apair wool slacks pajamas ared sweater ablack skirt white understockings tattered kneesocks mrs van sat back chair mr van lay head feet three thirty onward iwas engrossed thought still shiver ing much mr van daan couldntsleep iwas preparing return police wedtell hiding good people wedbe safe nazi sympathizers could try bribe hide radio moaned mrs van sure stove answered mr van find us might well find radio theyll also find annesdiary added father burn suggested terrified group police rattling bookcase moments iwas afraid oh diary diary goes igo thank goodness father didntsay anything theresno point recounting conversations much said icomforted mrs van daan frightened talked escaping interrogated gestapo phoning mr kleiman courageous must behave like soldiers mrs van daan time come well itll queen country freedom truth justice theyre always telling us radio bad thing well drag others us hour mr van daan switched places wife father came sat beside men smoked one cigarette another occasional sigh heard somebody made another trip potty everything began allover four oclock five fivethirty iwent sat peter window listened close could feel othersbodies trembling spoke aword two time time listened intently next door took blackout screen made alist everything planning tell mr kleiman phone intended call seven ask send someone taking abig chance since police guard door warehouse might hear calling even greater risk police would return imenclosing list sake clarity ill copy buralary police building bookcase farther burglars apparently interrupted forced warehouse door fled garden main entrance bolted kugler must left second door typewriter adding machine safe black chest private office miepsor bepslaundry washtub kitchen bep kugler key second door lock may broken try warn jan get key look around office also feed cat rest everything went according plan mr kleiman phoned poles removed doors typewriter put back chest sat around table waited either jan police peter dropped sleep mr van daan anne frank iwere lying floor heard loud footsteps igot quietly itsjan itsthe police said aknocking bookcase miep whis tled much mrs van daan sank limply chair white asheet tension lasted another minute would fainted jan miep came met adelightful scene table alone would worth aphotograph acopy cinema theater opened apage dancing girls smeared jam pectin wedbeen taking combat diarrhea two jam jars half abread roll aquarter abread roll pectin amirror acomb matches ashes cigarettes tobacco ashtray books apair underpants aflashlight mrs van daanscomb toilet paper etc jan miep course greeted shouts tears jan nailed apinewood board gap door went miep inform police breakin miep also found anote ware house door sleegers night watchman noticed hole alerted police jan also planning see sleegers half hour put house rights ive never seen atransformation thirty minutes margot igot beds ready downstairs went bathroom brushed teeth washed hands combed hair istraightened room abit went back upstairs table already cleared got water made coffee tea boiled milk set table father peter emptied improvised potties rinsed warm water powdered bleach largest one filled brim heavy ahard time lifting make things worse leaking put abucket eleven oclock jan back joined us table gradually everyone began relax jan following story tell mr sleegers asleep wife told jan husband discovered hole door making rounds called apoliceman two searched building mr sleegers capacity night watchman patrols area every night bike accompanied two dogs wife said would come tuesday tell mr kugler rest one police station seemed know anything breakin made anote come first thing tuesday morning alook way back jan happened run mr van hoeven man supplies us potatoes told breakin iknow mr van hoeven calmly replied last night wife iwere walking past building isaw agap door wife wanted walk ipeeked inside aflashlight thatswhen burglars must run safe side ididntcall police ithought wouldntbe wise case idontknow anything ihave suspicions jan thanked went mr van hoeven obviously suspects always delivers potatoes lunchtime adecent man one oclock time jan left weddone dishes eight us went bed iwoke quarter three saw mr dussel already face rumpled sleep ihappened run peter bathroom hedcome downstairs agreed meet office ifreshened abit went still dare go front attic asked inodded grabbed pillow acloth wrapped around went together weather gorgeous even though airraid sirens soon began wail stayed peter put arm around shoulder iput mine around sat quietly like four oclock margot came get us coffee ate bread drank lemonade joked finally able rest everything back normal evening ithanked peter hedbeen bravest us none us ever danger night god truly watching us thinkthe police right bookcase light still one discovered hiding place done idwhispered moment spared invasion comes bombs start falling itll every man time feared good innocent christians helping us weve saved keep saving us thatsall say incident brought awhole lot changes dussel work bathroom peter patrolling house eightthirty ninethirty peter isntallowed open window anymore since one keg people noticed open longer flush toilet ninethirty night mr sleegers hired night watchman tonight acarpenter underground coming make abarricade white frankfurt bedsteads debates going left right annex mr kugler reproached us carelessness jan also said never go downstairs find whether sleegers trusted whether dogs bark hear someone behind door make barricade sorts things weve strongly reminded fact jews chains chained one spot without rights athousand obligations must put feelings aside must brave strong bear discomfort complaint whatever power trust god one day terrible war time come well people jews inflicted us set us apart rest put us suffering itsgod made us way itsalso god lift us eyes world doomed suffering still jews left jewish people held example knows maybe religion teach world people goodness thatsthe reason reason suffer never dutch english whatever always jews well well keep jews well want brave letsremember duty perform without complaint away god never deserted people ages jews suffer ages theyve gone living centuries suffering made stronger weak shall fall strong shall survive defeated night ireally thought iwas going die iwaited police iwas ready death like asoldier abattlefield idgladly given life country ive spared first wish war become adutch citizen ilove dutch ilove country ilove language iwant work even ihave write queen iwontgive ive reached goal imbecoming independent parents young iam iface life courage abetter truer sense justice mother iknow iwant ihave agoal ihave opinions areligion love ican ill satisfied iknow imawoman awoman inner strength agreat deal courage god lets live ill achieve mother ever ill make voice heard ill go world work mankind inow know courage happiness needed first anne frank</w:t>
        <w:br/>
        <w:br/>
        <w:br/>
        <w:t>friday april 14 1944</w:t>
        <w:br/>
        <w:t>dear kitty everyone still tense pim nearly reached bothng point mrs van lying bed acold grumbling mr van growing pale without cigarettes dussel whoshaving give many comforts carping everyone etc etc seem run luck lately toiletsleaking faucetsstuck thanks many connections well soon able get repaired imoccasionally sentimental know time time ihave reason peter iare sitting close together ahard wooden crate among junk dust arms around othersshoulders peter toying alock hair birds outside trilling songs trees bud sun beckons sky blueoh thatswhen iwish much isee around dissatisfied grumpy faces ihear sighs stifled complaints youdthink lives taken asudden turn worse honestly things bad make annex one even bothers set agood example figure get better moods every day hear work love courage hope make good help cope ireally believe kit imalittle nutty today idontknow writingsall mixed imjump ing one thing another sometimes iseriously doubt whether anyone ever interested drivel theyll probably call musings ugly duckling diaries certainly wontbe much use mr bolkestein mr gerbrandy gerrit bolkestein minister education pieter gerbrandy prime minister dutch government exile london see annesletter march 29 1944 anne frank</w:t>
        <w:br/>
        <w:br/>
        <w:br/>
        <w:t>saturday april 15 1944</w:t>
        <w:br/>
        <w:t>dearest kitty theresjust one bad thing another end sure say guess whatshappened peter forgot unbolt front door aresult mr kugler warehouse employees couldntget went kegs smashed office kitchen window got way windows annex open keg people saw must thinking van maaren mr kuglersfurious accuse anything reinforce doors astupid thing like petersextremely upset table mother said felt sorry peter anyone else nearly began cry equally blame since usually ask every day hesunbolted door mr van daan maybe ican go comfort later iwant help much latest news bulletins life secret annex last weeks aweek ago saturday boche suddenly got sick sat quite still started drooling miep immediately picked rolled atowel tucked shopping bag brought dogandcat clinic boche kind intestinal problem vet gave medicine peter gave afew times boche soon made scarce ill bet courting sweetheart nose swollen meows whenever pick uphe probably trying steal food somebody smacked mouschi lost voice afew days decided taken vet started getting better leave attic window open acrack every night peter ioften sit evening thanks rubber cement oil paint toilet could quickly repaired broken faucet replaced luckily mr kleiman feeling better hesgoing see aspecialist soon hope wontneed operation month received eight tation books unfortunately next two weeks beans substituted oatmeal groats latest delicacy piccalilli youre luck get ajar full cucumber mustard sauce vegetables hard come theresonly lettuce lettuce lettuce meals consist entirely potatoes imitation gravy russians possession half crimea british arentadvancing beyond cassino well count western wall alot unbelievably heavy air raids registry births deaths marriages hague bombed dutch people issued new ration registration cards enough today anne frank</w:t>
        <w:br/>
        <w:br/>
        <w:br/>
        <w:t>sunday april 16 1944</w:t>
        <w:br/>
        <w:t>dearest kitty remember yesterdaysdate since aredletter day isntit important day every girl gets first kiss well itsno less important time bram kissed right cheek mr woudstra right hand doesntcount isuddenly come kiss ill tell last night eight iwas sitting peter divan wasntlong put arm around since saturday wasntwearing overallswhy twe move alittle isaid tkeep bumping head cupboard moved far practically corner islipped arm across back put arm around shoulder iwas nearly engulfed weve sat like occasions never close last night held firmly left side chest heart already begun beat faster come wasntsatisfied head lay shoulder top mine isat five minutes long took head hands put back next oh wonderful icould hardly talk pleasure intense caressed cheek arm abit clumsily played hair time heads touching icanttell kitty feeling ran iwas happy words ithink ninethirty stood peter put tennis shoes wouldntmake much noise nightly round building iwas standing next isuddenly made right movement idontknow went downstairs gave kiss hair half left cheek half ear itore downstairs without looking back ilong much today sunday morning eleven anne frank</w:t>
        <w:br/>
        <w:br/>
        <w:br/>
        <w:t>monday april 17 1944</w:t>
        <w:br/>
        <w:t>dearest kitty think father mother would approve agirl age sitting adivan kissing aseventeenand ahalfyearold boy idoubt would ihave trust judgment matter itsso peaceful safe lying arms dreaming itsso thrilling feel cheek mine itsso wonderful know theressomeone waiting abut peter want leave ihaventforgotten promise aboy iknow imstarting avery young age even fifteen already independent thatsalittle hard people understand impretty sure margot would never kiss aboy unless talk engagement marriage neither peter ihas plans imalso sure mother never touched aman met father would girlfriends jacque say knew idlain petersarms heart chest head shoulder head face mine oh anne terribly shocking seriously idontthink itsat shocking cooped cut world anxious fearful especially lately stay apart love shouldntwe kiss times like wait weve reached asuitable age ask anybodyspermission ive decided look interests hednever want hurt make unhappy shouldntido heart tells makes us happy yet ihave afeeling kitty sense doubt must honesty rising revolt sneaking around think itsmy duty tell father imup think secret shared athird person much beauty would lost would make feel better inside ill bring oh yes istill much iwant discuss since idontsee point cuddling sharing thoughts requires agreat deal trust well stronger anne frank ps six yesterday morning whole family heard sounds abreakin must one neighbors victim time checked seven oclock doors still shut tight thank goodness tuesday april 181944 dearest kitty everythingsfine last night carpenter came put sheets iron door panels father got saying definitely expects largescale operations russia italy well west may 20 longer war lasts harder imagine liberated place yesterday peter ifinally got around talk weve postponing last ten days itold girls without hesitating discuss intimate matters ifound rather amusing thought opening awomansbody simply left illustrations couldntimagine actually located awomanslegs evening ended amutual kiss near mouth itsreally alovely feeling imight take favorite quotes notebook sometime peter ican go deeply matters idontthink lying othersarms day day satisfying ihope feels mild winter weve abeautiful spring april glorious hot cold occasional light showers chestnut tree leaf already see afew small blossoms bep presented us saturday four bouquets flowers three bouquets daffodils one bouquet grape hyacinths mr kugler supplying us newspapers itstime algebra kitty bye anne frank</w:t>
        <w:br/>
        <w:br/>
        <w:br/>
        <w:t>wednesday april 19 1944</w:t>
        <w:br/>
        <w:t>dearest darling thatsthe title amovie dorit kreysler ida wust harald paulsen could nicer sitting open window enjoying nature listening birds sing feeling sun cheeks holding adarling boy arms ifeel peaceful safe arm around knowing hesnear yet speak bad much good oh never disturbed even mouschi anne frank friday april 211944 dearest kitty istayed bed yesterday asore throat since iwas already bored first afternoon didnthave afever igot today sore throat nearly verschwunden disappeared yesterday youve probably already discovered fiihrersfiftyfifth birthday today eighteenth birthday royal highness princess elizabeth york bbc reported hasntyet declared age though royal children usually weve wondering prince theyll marry beauty cantthink asuitable candidate perhaps sister princess margaret rose crown prince baudouin belgium weve going one disaster next sooner outside doors reinforced van maaren rears head likelihood hesthe one stole potato flour hestrying pin blame bep surprisingly annex uproar bep beside rage perhaps mr kugler finally shady character tailed appraiser beethovenstraat morning offered us 400 guilders chest opinion estimates also low iwant ask magazine prince theyll take one fairy tales apseudonym course fairy tales long idontthink ihave much achance next time darling anne frank</w:t>
        <w:br/>
        <w:br/>
        <w:br/>
        <w:t>tuesday april 25 1944</w:t>
        <w:br/>
        <w:t>dearest kitty last ten days dussel hasntbeen speaking terms mr van daan new security measures since breakin one hesno longer allowed go downstairs evenings peter mr van daan make last round every night ninethirty one may go downstairs cantflush toilet anymore eight night eight morning windows may opened morning lights go mr kuglersoffice longer propped open astick night last measure reason dusselssulking claims mr van daan bawled blame says hedrather live without food without air simply must figure away keep windows open ill speak mr kugler said ireplied never discussed matters sort mr kugler within group everythingsalways happening behind back ill talk father hesalso allowed sit mr kuglersoffice anymore saturday afternoons sundays manager kegsmight hear happens next door dussel promptly went sat anyway mr van daan furious father went downstairs talk dussel came flimsy excuse even father didntfall time fatherskeep ing dealings dussel aminimum dussel insulted one us knows said must pretty awful think miserable man birthday next week celebrate birthday youve got sulks accept gifts people wonteven talk mr voskuijl going downhill rapidly ten days heshad atemperature almost ahundred four doctor said condition hopeless think cancer spread lungs poor man wedso like help god help ive written amusing story called blurry explorer abig hit three listeners istill abad cold passed margot well mother father peter doesntget insisted akiss called el dorado cantcall aperson silly boy hessweet anyway anne frank</w:t>
        <w:br/>
        <w:br/>
        <w:br/>
        <w:t>thursday april 27 1944</w:t>
        <w:br/>
        <w:t>dearest kitty mrs van abad mood morning complain first cold able get cough drops agony blow nose time next grumbled sun wasntshining invasion hadntstarted werentallowed look windows etc etc couldnthelp laugh couldnthave bad since soon joined recipe potato kugel modified due lack onions put peeled potatoes afood mill add alittle dry governmentissue flour salt grease amold ovenproof dish paraffin stearin bake 212 hours serve rotten strawberry compote onions available oil mold dough moment imreading emperor charles v written aprofessor university gottingen hesspent forty years working book took five days read fifty pages icantdo since book 598 pages figure long itsgoing take thatsnot even counting second volume interesting things aschoolgirl course asingle day take example first itranslated apassage nelsonslast battle dutch english iread northern war 170021 involving peter great charles xii augustus strong stanislaus leczinsky mazeppa von gorz bran denburg western pomerania eastern pomerania denmark plus usual dates next iwound brazil iread bahia tobacco abundance coffee one ahalf million inhabitants rio de janeiro pernambuco sao paulo last least amazon river negroes mulattoes mestizos whites illiteracy rate 50 percent malaria since ihad time left iglanced agenealogical chart john old william louis ernest casimir henry casimir right little margriet franciska born 1943 ottawa twelve oclock iresumed studies attic reading deans priests ministers popes whew one oclock two poor child ho hum back work old world new world monkeys next kitty tell quickly many toes ahippopotamus came bible noahsark shem ham japheth charles v peter thack eraysbook colonel english afrench test acomparison mississippi missouri enough today adieu anne frank</w:t>
        <w:br/>
        <w:br/>
        <w:br/>
        <w:t>friday april 28 1944</w:t>
        <w:br/>
        <w:t>dearest kitty ive never forgotten dream peter schiff see beginning january even ican still feel cheek mine wonderful glow made rest awhile idhad feeling peter never intensely last night sitting divan usual othersarms suddenly everyday anne slipped away second anne took place second anne whosnever overconfident amusing wants love gentle isat pressed felt awave emotion come tears rushed eyes left fell overalls right trickled nose air landed beside first notice made movement show feel way idid hardly said aword realize two annes side questions went unanswered eightthirty istood went window always say goodbye iwas still trembling iwas still anne number two came ithrew arms around neck kissed left cheek iwas kiss cheek mouth met pressed lips together adaze embraced never stop oh peter needs tenderness first time life hesdiscovered agirl first time hesseen even biggest pests also inner self aheart transformed soon theyre alone first time life hesgiven friendship another person hesnever afriend boy girl weve found matter didntknow either never someone icould confide itsled question keeps nagging right right yield soon passionate filled much passion desire peter agirl allow go far theresonly one possible answer imlonging much along time imso lonely ive found comfort mornings act normally afternoons except evenings suppressed longing entire day happiness bliss times come rushing surface think every night last kiss ifeel like running away never looking eyes away far away darkness alone awaits bottom fourteen stairs bright lights questions laughter ihave act normally hope dontnotice anything heart still tender able recover quickly ashock like one ihad last night gentle anne makes infrequent appearances shesnot let shoved door soon shesarrived petersreached apart one ever reached except dream hestaken hold turned inside doesnteveryone need alittle quiet time put rights oh peter done want lead oh iunderstand bep imgoing iunderstand doubts iwere older wanted marry would answer anne honest wouldntbe able marry itsso hard let go peter still little character little willpower little courage strength hesstill achild emotionally older iam wants happiness peace mind ireally fourteen ireally asilly schoolgirl ireally inexperienced everything ihave experience ive experienced something almost one age ever imafraid afraid longing making yield soon ever go right boys later oh itsso hard eternal struggle heart mind theresatime aplace ibe sure ive chosen right time anne frank</w:t>
        <w:br/>
        <w:br/>
        <w:br/>
        <w:t>tuesday may 2 1944</w:t>
        <w:br/>
        <w:t>dearest kitty saturday night iasked peter whether thinks ishould tell father us weddiscussed said thought ishould iwas glad shows hessensible sensitive soon icame downstairs iwent father get water stairs isaid father imsure youve gathered peter iare together dontexactly sit opposite ends room think thatswrong father paused answering idontthink itswrong anne youre living close together careful said words effect went upstairs sunday morning called said anne ive thinking said oh oh iknew coming annex itsnot agood idea ithought friends peter love course ianswered well know iunderstand must one show restraint dontgo upstairs often dontencourage help matters like itsalways man takes active role itsup woman set limits outside youre free things quite different see boys girls go outdoors take part sports kinds activities youre together much want get away cant see every hour dayall time fact careful anne donttake seriously idont father petersadecent boy anice boy yes doesnthave much strength character easily influenced good also bad ihope sake stays good hesbasically agood person talked agreed father would speak sunday afternoon front attic peter asked talked father yet anne yes ireplied ill tell doesntthink itswrong says close quarters could lead conflicts weve already agreed quarrel iplan keep promise peter father didntthink serious thought friends think still yes ido ialso told father itrust ido trust peter much ido father ithink youre worthy trust arentyou ihope shy blushing ibelieve peter icontinued ibelieve agood character youll get ahead world talked things later isaid ever get iknow wontgive another thought got fired thatsnot true anne oh iwontlet even think somebody called us father talk told monday father thought friendship might turn love said itold wedkeep control father wants stop going upstairs often idontwant ilike peter ive said itrust ido trust iwant prove ill never able istay downstairs distrust imgoing meantime dussel drama resolved saturday evening dinner apologized beautiful dutch mr van daan immediately reconciled dussel must spent day practicing speech sunday birthday passed without incident gave abottle good wine 1919 van daans give gift presented ajar piccalilli apackage razor blades mr kugler gave ajar lemon syrup make lemonade miep abook little martin bep aplant treated everyone egg anne frank</w:t>
        <w:br/>
        <w:br/>
        <w:br/>
        <w:t>wednesday may 3 1944</w:t>
        <w:br/>
        <w:t>dearest kitty first weekly news avacation politics theresnothing imean absolutely nothing report imalso gradually starting believe invasion come cantlet russians dirty work actually russians arentdoing anything moment either mr kleiman comes office every morning got anew set springs petersdivan peter get work reupholstering surprisingly isntat mood mr kleiman also brought flea powder cats itold boche disappeared haventseen hide hair since last thursday shesprobably already cat heaven animal lover turned atasty dish perhaps girl afford wearing acap made bochesfur peter heartbroken last two weeks weve eating lunch eleventhirty saturdays mornings make acup hot cereal starting tomorrow itll like every day saves us ameal vegetables still hard come afternoon rotten boiled lettuce ordinary lettuce spinach boiled let tuce thatsall add rotten potatoes ameal fit aking ihadnthad period two months finally started last sunday despite mess bother imglad hasntdeserted doubt imagine often say despair whatsthe point war oh cantpeople live together peacefully destruction question understandable one come asatisfactory answer england manufacturing bigger better airplanes bombs time churning new houses reconstruction millions spent war day apenny available medical science artists poor people starve mountains food rotting away parts world oh people crazy idontbelieve war simply work politicians capitalists oh common man every bit guilty otherwise people nations would belled long ago theresadestructive urge people urge rage murder kill humanity without exception undergoes ametamorphosis wars continue waged everything carefully built cultivated grown cut destroyed start allover ive often dumps never desperate ilook upon life hiding interesting adventure full danger romance every privation amusing addition diary ive made mind lead adifferent life girls become ordinary housewife later imexperiencing agood beginning interesting life thatsthe reason reason ihave laugh humorous side dangerous moments imyoung many hidden qualities imyoung strong living abig adventure imright middle cantspend day complaining itsimpossible fun imblessed many things happiness acheerful disposition strength every day ifeel maturing ifeel liberation drawing near ifeel beauty nature goodness people around every day ithink afascinating amusing adventure idespair anne frank</w:t>
        <w:br/>
        <w:br/>
        <w:br/>
        <w:t>friday may 5 1944</w:t>
        <w:br/>
        <w:t>dear kitty fathersunhappy talk sunday thought idstop going upstairs every evening wonthave knutscherej necking going icantstand word talking bad enough make feel bad ill aword today margot gave good advice heresmore less idlike say ithink expect explanation father ill give one youre disap pointed expected restraint doubt want act way afourteenyearold supposed thatswhere youre wrong since weve july 1942 afew weeks ago ihaventhad easy time knew much iused cry night unhappy despondent iwas lonely ifelt youdunderstand wanting go upstairs ive reached point idontneed support mother anyone else didnthappen overnight ive struggled long hard shed many tears become independent iam laugh refuse believe idontcare iknow iman independent person idontfeel ineed account actions imonly telling idontwant think imdoing things behind back theresonly one person imaccountable thatsme iwas problems everyone includes closed eyes ears didnthelp contrary iever got admonitions noisy iwas noisy keep miserable time iwas overconfident keep listen voice inside ive putting act last year ahalf day day ive never complained dropped mask nothing kind battle ive imindependent body mind idontneed amother anymore ive emerged struggle astronger person itsover iknow battle iwant go way follow path seems right dontthink afourteenyearold since troubles made older iwontregret actions ill behave way ithink ishould gentle persuasion wontkeep going upstairs youll either forbid trust thick thin whatever leave alone anne frank</w:t>
        <w:br/>
        <w:br/>
        <w:br/>
        <w:t>saturday may 6 1944</w:t>
        <w:br/>
        <w:t>dearest kitty last night dinner itucked letter idwritten fatherspocket according margot read upset rest evening iwas upstairs dishes poor pim imight known effect epistle would hesso sensitive iimmediately told peter ask questions say anything pimssaid nothing else matter going everything less back normal hardly believe jan mr kugler mr kleiman tell us prices people outside half apound tea costs 35000 guilders half apound coffee 8000 guilders apound butter 3500 guilders one egg 145 guilders people paying 1400 guilders ounce bulgarian tobacco everyonestrading black market every errand boy something offer delivery boy bakery supplied us darning thread90 cents one measly skeinthe milkman get hold ration books undertaker delivers cheese breakins murders thefts daily occurrences even police night watchmen getting act everyone wants put food stomachs since salaries frozen people resort swindling police hands full trying track many girls fifteen sixteen seventeen older reported missing every day iwant try finish story ellen fairy fun ican give father birthday together copyrights see later actually thatsnot right phrase german program broadcast england always close aufwiederhoren iguess ishould say write anne frank sunday morning may 71944 dearest kitty father ihad along talk yesterday afternoon icried eyes cried know said kitty ive received many letters lifetime none hurtful much love parents whose parents always ready help always defended matter talk account us actions feel youve wronged left devices anne youve done us agreat injustice perhaps didntmean way thatswhat wrote anne done nothing deserve areproach oh ive failed miserably worst thing ive ever done entire life iused tears show make seem important hedrespect ive certainly share unhappiness everything isaid mother true accuse pim whosso good whosdone everything meno cruel words itsgood somebody finally cut size broken pride ive far smug everything mistress anne good one deliberately causes pain someone say love despicable lowest low immost ashamed way father forgiven said hesgoing throw letter stove hesbeing nice one whoddone something wrong well anne still alot learn itstime made abeginning stead looking others always giving blame ive known alot sorrow hasntat age ive putting act hardly even aware ive felt lonely never desperate like father ran street aknife could put end ive never gone far ishould deeply ashamed iam whatsdone cantbe undone least keep happening idlike start shouldntbe difficult ihave peter supporting iknow ican imnot alone anymore loves ilove ihave books writing diary imnot ugly stupid ihave asunny disposition iwant develop agood character yes anne knew full well letter unkind untrue actually proud ill take father example iwill improve anne frank</w:t>
        <w:br/>
        <w:br/>
        <w:br/>
        <w:t>monday may 8 1944</w:t>
        <w:br/>
        <w:t>dearest kitty iever told anything family idontthink ihave let begin father born frankfurt main wealthy parents michael frank owned abank became amillionaire alice sternsparents prominent welltodo michael frank didntstart rich aselfmade man youth father led life arich mansson parties every week balls banquets beautiful girls waltzing dinners ahuge house etc grandpa died money lost great war inflation nothing left war still quite afew rich relatives father extremely wellbred laugh yesterday first time fiftyfive years scraped frying pan table mothersfamily wasntas wealthy still fairly welloff weve listened openmouthed stories private balls dinners engagement parties 250 guests far rich ive pinned hopes war ican assure imnot set abourgeois life mother margot idlike spend ayear paris london learning languages studying art history compare margot wants nurse newborns palestine istill visions gorgeous dresses fascinating people ive told many times iwant see world kinds exciting things alittle money wonthurt morning miep told us cousinsengagement party went saturday cousinsparents rich groomsare even richer miep made mouths water telling us food served vegetable soup meatballs cheese rolls sliced meat hors doeuvres made eggs roast beef rolls cheese genoise wine cigarettes could eat much wanted miep drank ten schnapps smoked three cigarettes could temperance advocate miep drank iwonder many spouse managed toss everyone party alittle tipsy course also two officers homicide squad took photographs wedding couple see never far miepsthoughts since promptly noted names addresses case anything happen needed contacts good dutch people mouths watering much whodhad nothing two spoonfuls hot cereal breakfast absolutely famished get nothing halfcooked spinach vitamins rotten pota toes day day fill empty stomachs nothing boiled lettuce raw lettuce spinach spinach spinach maybe well end strong popeye though ive seen sign miep taken us along party wouldnthave rolls left guests wedbeen wedhave snatched everything sight including furniture itell practically pulling words right mouth gathered around wednever lives heard delicious food elegant people granddaughters distinguished millionaire world acrazy place anne frank</w:t>
        <w:br/>
        <w:br/>
        <w:br/>
        <w:t>tuesday may 9 1944</w:t>
        <w:br/>
        <w:t>dearest kitty ive finished story ellen fairy ive copied nice notepaper decorated red ink sewn pages together whole thing looks quite pretty idontknow itsenough abirthday present margot mother written poems mr kugler came upstairs afternoon news starting monday mrs broks would like spend two hours office every afternoon imagine office staff wontbe able come upstairs potatoes cantbe delivered bep wontget dinner cantgo bathroom wontbe able move sorts inconveniences proposed avariety ways get rid mr van daan thought agood laxative coffee might trick mr kleiman answered please dont well never get aroar laughter mrs van asked mean explanation given right use word asked perfect innocence imagine bep giggled shopping bijenkorf ask way wouldnteven know talking dussel sits borrow expression every day twelvethirty dot afternoon iboldly took apiece pink paper wrote mr dusselstoilet timetable mornings 7 15 730 afternoons 1 pm otherwise needed itacked green bathroom door still inside imight well added transgressors subject confinement bathroom locked inside outside mr van daanslatest joke abible lesson adam eve athirteenyearold boy asked father tell father iget born well father replied stork plucked ocean set mothersbed bit leg hard bled much stay bed aweek fully satisfied boy went mother tell mother asked get born iget born mother told story finally hoping hear fine points went grandfather tell grandfather said get born daughter get born third time told exactly story night wrote diary careful inquiry imust conclude sexual intercourse family last three generations istill work itsalready three oclock anne frank ps since ithink ive mentioned new cleaning lady ijust want note shesmarried sixty years old hard hearing convenient view noise eight people hiding capable mak ing oh kit itssuch lovely weather icould go outside</w:t>
        <w:br/>
        <w:br/>
        <w:br/>
        <w:t>wednesday may 10 1944</w:t>
        <w:br/>
        <w:t>dearest kitty sitting attic yesterday afternoon working french suddenly iheard splatter water behind iasked peter might without pausing reply dashed loftthe scene disaster shoved mouschi squatting beside soggy litter box back right place followed shouts squeals mouschi time finished peeing took downstairs search something similar box mouschi found apile wood shavings right acrack floor puddle immediately trickled attic luck would landed next potato barrel cethng dripping since attic floor also got share cracks little yellow drops leaking ceiling onto dining table apile stockings books iwas doubled laughter afunny sight mouschi crouched achair peter armed water powdered bleach acloth mr van daan trying calm everyone room soon set rights itsawellknown fact cat puddles stink high heaven potatoes proved well wood shavings father collected abucket brought downstairs burn poor mouschi know itsimpossible get peat box anne</w:t>
        <w:br/>
        <w:br/>
        <w:br/>
        <w:t>thursday may 11 1944</w:t>
        <w:br/>
        <w:t>dearest kitty anew sketch make laugh petershair cut usual mother hairdresser seven twentyfive peter vanished room reappeared stroke seventhirty stripped blue swimming trunks apair tennis shoes coming asked mother yes ill aminute icantfind scissors peter helped look rummaging around cosmetics drawer dontmake amess peter grumbled ididntcatch petersreply must insolent cuffed arm cuffed back punched might peter pulled arm away alook mock horror face come old girl mrs van stayed put peter grabbed wrists pulled around room laughed cried scolded kicked nothing helped peter led prisoner far attic stairs obliged let go mrs van came back room collapsed achair aloud sigh die enifuhruna der mutter ijoked abduction mother apossible reference mozartsopera abduction seraglio yes hurt iwent alook cooled hot red wrists water peter still stairs growing impa tient strode room belt hand like alion tamer mrs van didntmove stayed writing desk looking ahandkerchief youve got apologize first right ihereby offer apologies idont well till midnight mrs van laugh spite got went toward door felt obliged give us explanation us imean father mother busy dishes wasntlike home said idhave belted hard hedhave gone flying stairs hesnever insolent isntthe first time hesdeserved agood hiding thatswhat get amodern upbringing modern children idnever grabbed mother like treat mother way mr frank upset pacing back forth saying whatever came head still hadntgone upstairs finally long last made exit less five minutes later stormed back stairs cheeks puffed flung apron achair iasked replied going downstairs tore stairs like atornado probably straight arms putti didntcome eight time husband peter dragged attic given amerciless scolding showered abuse illmannered brat nogood bum bad example anne margot icouldnthear rest everything seems calmed today anne frank ps tuesday wednesday evening beloved queen addressed country shestaking avacation shell good health return netherlands used words like soon imback holland aswift liberation heroism heavy burdens followed aspeech prime minister gerbrandy asqueaky little childsvoice mother instinctively said oooh aclergyman must borrowed voice mr edel concluded asking god take care jews concentration camps prisons everyone working germany</w:t>
        <w:br/>
        <w:br/>
        <w:br/>
        <w:t>thursday may 11 1944</w:t>
        <w:br/>
        <w:t>dearest kitty since ive left entire junk box including fountain pen upstairs imnot allowed disturb grownups nap time twothirty youll make aletter pencil imterribly busy moment strange may sound idonthave enough time get pile work shall itell briefly ive got well tomorrow ihave finish reading first volume abiography galileo galilei since returned library istarted reading yesterday gotten page 220 320 pages ill manage next week ihave read palestine cross roads second volume galilei besides ifinished first volume abiography emperor charles vyesterday istill work many genealogical charts ive collected notes ive taken next ihave three pages foreign words various books written memorized read aloud number four movie stars aterrible disarray dying straightened since itll take several days professor anne shesalready said ears work theyll put chaos awhile longer therere theseus oedipus peleus orpheus jason hercules waiting untangled since various deeds running crisscross mind like mul ticolored threads adress myron phidias also urgently need attention else ill forget entirely fit picture applies example seven years war nine years war imgetting everything mixed well amemory like mine imagine forgetful ill imeighty oh one thing bible long going take icome story bathing susanna mean sodom gomorrah oh theresstill much find learn meantime ive left charlotte palatine lurch see cantyou kitty imfull bursting something else youve known along time greatest wish ajournalist later afamous writer well wait see grand illusions delusions ever come true ive lack topics case war idlike publish abook called secret annex remains seen whether ill succeed diary serve basis ialso need finish cadyslife ive thought rest plot cured sanatorium cady goes back home continues writing hans its1941 doesnttake long discover hanssnazi sympathies since cady deeply concerned plight jews friend marianne begin drifting apart meet get back together break hans takes another girl cady shattered wants agood job studies nursing graduation accepts aposition urging fathersfriends anurse atb sanatorium switzerland first vacation goes lake como runs hans tells two years earlier hedmarried cadyssuccessor wife took life afit depression hesseen little cady realizes much loves asks hand marriage cady refuses even though spite loves much ever pride holds back hans goes away years later cady learns heswound england hesstruggling ill health shestwentyseven cady marries awelltodo man country named simon grows love much hans two daughters ason lthan judith nico simon happy together hans always back mind one night dreams says farewell itsnot sentimental nonsense itsbased story fatherslife anne frank</w:t>
        <w:br/>
        <w:br/>
        <w:br/>
        <w:t>saturday may 13 1944</w:t>
        <w:br/>
        <w:t>dearest kitty yesterday fathersbirthday father mothersnineteenth wedding anniversary aday without cleaning lady sun shining itsnever shone 1944 chestnut tree full bloom itscovered leaves even beautiful last year father received abiography linnaeus mr kleiman abook nature mr kugler canals amsterdam dussel ahuge box van daans wrapped beautifully might done aprofessional containing three eggs abottle beer ajar yogurt agreen tie made jar molasses seem rather paltry roses smelled wonderful compared miep bepsred carnations thoroughly spoiled fifty petits fours arrived siemons bakery delicious father also treated us spice cake men beer ladies yogurt everything scrumptious anne frank</w:t>
        <w:br/>
        <w:br/>
        <w:br/>
        <w:t>tuesday may 16 1944</w:t>
        <w:br/>
        <w:t>dearest kitty achange since haventhad one long ill recount alittle discussion mr mrs van last night mrs van germans plenty time fortify atlantic wall theyll certainly everything within power hold back british itsamazing strong germans mr van oh yes amazing mrs van mr van strong theyre bound win war end mean mrs van might imnot convinced wont mr van iwonteven answer mrs van always wind answering let get carried away every single time mr van idont ialways keep answers bare minimum mrs van always answer always right predictions hardly ever come true know mr van far mrs van havent said invasion going start last year finns supposed war italian campaign ought last winter russians already captured lemberg oh idontset much store predictions mr van leaping feet dontyou shut trap achange ill show whosright someday youll get tired needling icantstand bellyaching aminute longer wait one day ill make eat words end act one actually icouldnthelp giggling mother couldnteither even peter biting lips keep laughing oh stupid grownups need learn afew things first start making many remarks younger generation since friday weve keeping windows open night anne frank annex family interested asystematic survey courses readina matter mr van daan courses looks many things knaursencyclopedia lexicon likes read detective stories medical books love stories exciting trivial mrs van daan acorrespondence course english likes read biographical novels occasionally kinds novels mr frank learning english dickens abit latin never reads novels likes serious rather dry descriptions people places mrs frank acorrespondence course english reads everything except detective stories mr dussel learning english spanish dutch noticeable results reads everything goes along opinion majority peter van daan learning english french correspondence course shorthand dutch english german commercial correspondence english woodworking economics sometimes math seldom reads sometimes geography margot frank correspondence courses english french latin shorthand english german dutch trigonometry solid geometry mechanics phys ics chemistry algebra geometry english literature french literature german literature dutch literature bookkeeping geography modern history biology economics reads everything preferably religion medicine anne frank shorthand french english german dutch geometry algebra history geography art history mythology biology bible history dutch literature likes read biographies dull exciting history books sometimes novels light reading</w:t>
        <w:br/>
        <w:br/>
        <w:br/>
        <w:t>friday may 19 1944</w:t>
        <w:br/>
        <w:t>dearest kitty ifelt rotten yesterday vomiting anne headache stomachache anything else imagine imfeeling better today imfamished ithink ill skip brown beans dinner everythingsgoing fine peter poor boy even greater need tenderness ido still blushes every evening gets goodnight kiss begs another one imerely abetter substitute boche idontmind hesso happy knowing somebody loves laborious conquest ive distanced alittle situation mustntthink love cooled petersasweetheart ive slammed door inner self ever wants force lock hell use aharder crowbar anne frank</w:t>
        <w:br/>
        <w:br/>
        <w:br/>
        <w:t>saturday may 20 1944</w:t>
        <w:br/>
        <w:t>dearest kitty last night icame attic inoticed moment ientered room lovely vase carnations fallen mother hands knees mopping water margot fishing papers floor happened iasked anxious foreboding could reply iassessed damage across room entire genealogy file notebooks books everything afloat inearly cried iwas upset istarted speaking german icantremember aword according margot ibabbled something unlioersehbarer schaden schrecklich entsetzlich nie zu ersetzen incalculable loss terrible awful irreplaceable much fadier burst laughing modier margot joined ifelt like crying work elaborate notes lost itook acloser look luckily die incalculable loss wasntas bad idexpected die attic icarefully peeled apart die sheets paper diat stuck togedier dien hung diem die clodiesline dry afunny sight even ihad laugh maria de medici alongside charles v william orange marie antoinette itsrassenschande mr van daan joked affront racial purity entrusting papers peterscare iwent back downstairs books ruined iasked margot going dirough algebra margot said luck would algebra book wasntentirely ruined iwish fallen right vase ive never loathed book much one inside front cover names least twenty girls idid itsold yellowed full scribbles crossedout words revisions next time imin awicked mood imgoing tear darned thing pieces anne frank monday may 221944 dearest kitty may 20 father lost bet give five jars yogurt mrs van daan invasion still hasntbegun ican safely say amsterdam holland fact entire western coast europe way spain talking invasion day night debating making bets hoping suspense rising fever pitch means everyone think good dutch people kept faith english everyone thinks english bluff amasterful strategical move oh people want deedsgreat heroic deeds one see farther end nose one gives athought fact british fighting country people everyone thinks itsenglandsduty save holland quickly possible obligations english toward us dutch done deserve generous help clearly expect oh dutch much mistaken english despite bluff certainly blame war countries large small occupied germans british offer excuses true sleeping years germany rearming countries especially bordering germany asleep england rest world discovered burying head sand doesntwork especially england pay aheavy price ostrich policy country sacrifices men without reason certainly interests another england exception invasion liberation freedom come someday yet england occupied territories choose moment great sorrow dismay weve heard many people changed attitude toward us jews weve told antisemitism cropped circles would unthinkable fact affected us deeply reason hatred understandable maybe even human doesntmake right according christians jews blabbing secrets germans denouncing helpers causing suffer dreadful fate punishments already meted many true everything look matter sides would christians act differently place could anyone regardless whether theyre jews christians remain silent face german pressure everyone knows itspractically impossible ask impossible jews itsbeing said underground circles german jews immigrated holland war sent poland shouldntbe allowed return granted right asylum holland hitler gone go back germany hear begin wonder fighting long difficult war always told fighting freedom truth justice war isnteven already theresdissension jews regarded lesser beings oh itssad sad old adage confirmed umpteenth time one christian responsibthty one jew reflects jews honest icantunderstand dutch anation good honest upright people sit judgment us way usthe oppressed unfortunate pitiable people world ihave one hope antisemitism apassing thing dutch show true colors theyll never waver know hearts unjust ever carry terrible threat meager handful jews still left holland go shoulder bundles move away beautiful country kindly took us turns back us ilove holland ihoped would become afatherland since ihad lost ihope still anne frank</w:t>
        <w:br/>
        <w:br/>
        <w:br/>
        <w:t>thursday may 25 1944</w:t>
        <w:br/>
        <w:t>dearest kitty bepsengaged news isntmuch asurprise though none us particularly pleased bertus may anice steady athletic young man bep doesntlove thatsenough reason advise marrying bepstrying get ahead world bertus pulling back hesalaborer without interests desire make something idontthink thatll make bep happy ican understand bepswanting put end indecision four weeks ago decided write felt even worse wrote aletter shesengaged several factors involved engagement first bepssick father likes bertus much second shesthe oldest voskuijl girls mother teases old maid third shesjust turned twentyfour matters agreat deal bep mother said would better bep simply affair bertus idontknow ifeel sorry bep understand loneliness case get married war since bertus hiding rate gone underground besides donthave apenny name nothing way ahope chest asorry prospect bep wish best ionly hope bertus improves influence bep finds another man one knows appreciate anne frank day theressomething happening every day morning mr van hoeven arrested hiding two jews house itsaheavy blow us poor jews balancing edge abyss also itsterrible mr van hoeven worldsbeen turned upside decent people sent concentration camps prisons lonely cells lowest low rule young old rich poor one gets caught black marketeering another hiding jews un fortunate souls unless youre anazi dontknow whatsgoing happen one day next mr van hoeven agreat loss us bep cantpossibly lug huge amounts potatoes way choice eat fewer ill tell mind itscertainly going make life agreeable mother says well skip breakfast eat hot cereal bread lunch fried potatoes dinner possible vegetables lettuce twice aweek thatsall going hungry nothingsworse caught anne frank</w:t>
        <w:br/>
        <w:br/>
        <w:br/>
        <w:t>friday may 26 1944</w:t>
        <w:br/>
        <w:t>dearest kitty long long last ican sit quietly table crack window frame write everything everything iwant say ifeel miserable ihave months even breakin ididntfeel utterly broken inside one hand theresthe news mr van hoeven jewish question discussed detail everyone house invasion long coming awful food tension misera ble atmosphere disappointment peter hand theresbepsengagement pentecost reception flowers mr kuglersbirthday cakes stories cabarets movies concerts gap enormous gap always one day laugh ing comical side life hiding next day many days frightened fear tension despair read faces miep mr kugler bear greatest burden us hidingmiep everything mr kugler enormous responsibthty eight us sometimes overwhelming hardly speak pentup tension strain mr kleiman bep also take good care us theyre able put annex minds even itsonly afew hours afew days worries mr kleiman health bep engagement isntlooking promising lat moment also outings visits friends everyday lives ordinary people tension sometimes relieved ashort never never two years weve much longer increasingly oppressive unbearable weight press idown us drains clogged cantrun wa ter atrickle cantflush toilet use atoilet brush weve putting dirty water abig earthenware jar man age today happen plumber cantfix sanitation department cantcome tuesday miep sent us araisin bread happy pentecost written top itsalmost mocking us since moods cares far happy weve become frightened since van hoeven business hear shh isides everything quietly police forced door could easily ever imustntwrite question wontlet pushed back mind today contrary fear ive ever felt looming horror ihad go downstairs alone eight evening use bathroom one since listening radio iwanted brave hard ialways feel safer upstairs huge silent house imalone mysterious muffied sounds upstairs honking horns street ihave hurry remind iam keep getting shivers miep acting much nicer toward us since talk father ihaventtold yet miep came one afternoon flushed asked father straight thought infected current antisemitism father stunned quickly talked idea miepssuspicion lingered theyre errands us showing interest troubles though certainly shouldntbother woes oh theyre good noble people ive asked whether wouldnthave better hadntgone hiding dead didnthave go misery especially others could spared burden shrink thought still love life haventyet forgotten voice nature keep hoping hoping everything let something happen soon even air raid nothing crushing anxiety let end come however cruel least well know whether victors vanquished anne frank</w:t>
        <w:br/>
        <w:br/>
        <w:br/>
        <w:t>wednesday may 31 1944</w:t>
        <w:br/>
        <w:t>dearest kitty saturday sunday monday tuesday hot hold fountain pen icouldntwrite friday drains clogged saturday fixed mrs kleiman came avisit afternoon told us alot jopiej jacque van maarsen hockey club sunday bep dropped make sure hadntbeen abreakin stayed breakfast monday aholiday pentecost mr gies served annex watchman tuesday finally allowed open windows weve seldom apentecost weekend beautiful warm maybe hot abetter word hot weather horrible annex give idea numerous complaints ill briefly describe sweltering days saturday wonderful fantastic weather said morning werentquite hot said afternoon windows shut sunday heatsunbearable buttersmelt ing theresnot acool spot anywhere house breadsdrying milksgoing sour windows cantbe opened poor outcasts suffocating everyone else enjoying pentecost according mrs van monday feet hurt ihave nothing cool wear icantdo dishes heat grumbling early morning late night awful icantstand heat imglad windscome today sunsstill shining anne frank</w:t>
        <w:br/>
        <w:br/>
        <w:br/>
        <w:t>friday june 2 1944</w:t>
        <w:br/>
        <w:t>jdear kitty youre going attic take umbrella preferably alarge one protect household showers theresadutch proverb high dry safe sound obviously doesntapply wartime guns people hiding cat box mouschisgotten habit relieving newspapers cracks floor boards good reason fear splatters even worse stench new moortje warehouse problem anyone whosever acat thatsnot housebroken imagine smells pepper thyme permeate house ialso abrandnew prescription gunfire jitters shooting gets loud proceed nearest wooden staircase run afew times making sure stumble least scratches noise running falling wonteven able hear shooting much less worry truly put magic formula use great success anne frank</w:t>
        <w:br/>
        <w:br/>
        <w:br/>
        <w:t>monday june 5 1944</w:t>
        <w:br/>
        <w:t>dearest kitty new problems annex aquarrel dussel franks division butter capitulation part dussel close friendship latter mrs van daan flirtations kisses friendly little smiles dussel beginning long female companionship van daans dontsee bake aspice cake mr kuglersbirthday canthave one petty mood upstairs bad mrs van acold dussel caught brewersyeast tablets weve got none fifth army taken rome city neither destroyed bombed great propaganda hitler potatoes vegetables one loaf bread moldy scharminkeltje name new warehouse cat cantstand pepper sleeps cat box business wood shavings impossible keep bad weather continuous bombing pas de calais west coast france one buying dollars gold even less interesting bottom black moneybox sight going live next month anne frank</w:t>
        <w:br/>
        <w:br/>
        <w:br/>
        <w:t>tuesday june 6 1944</w:t>
        <w:br/>
        <w:t>dearest kitty dday bbc announced twelve day invasion begun morning eight british reported heavy bombing calais boulogne le havre cherbourg well pas de calais usual aprecautionary measure occupied territories everyone living within azone twenty miles coast warned prepare bombardments possible british drop pamphlets hour ahead time according german news british paratroopers landed coast france british landing craft engaged combat german naval units according bbc conclusion reached annex breakfasting nine atrial landing like one two years ago dieppe bbc broadcast german dutch french languages ten invasion begun real invasion bbc broadcast german eleven speech supreme commander general dwight eisenhower bbc broadcast english 0 day general eisenhower said french people stiff fighting come victory year 1944 year complete victory good luck bbc broadcast english one 11000 planes shuttling back forth standing land troops bomb behind enemy lines 4000 landing craft small boats continually arriving area cher bourg le havre english american troops already engaged heavy combat speeches gerbrandy prime minister belgium king haakon norway de gaulle france king england last least churchill ahuge commotion annex really beginning longawaited liberation liberation weve talked much still seems good much afairy tale ever come true year 1944 bring us victory dontknow yet thereshope thereslife fills us fresh courage makes us strong well need brave endure many fears hardships suffering yet come itsnow amatter remaining calm steadfast gritting teeth keeping astiff upper lip france russia italy even germany cry agony dontyet right oh kitty best part invasion ihave feeling friends way terrible germans oppressed threatened us long thought friends salvation means everything us itsnot jews holland occupied europe maybe margot says ican even go back school october september anne frank ps ill keep informed latest news morning last night dummies made straw rubber dropped air behind german lines exploded minute hit ground many paratroopers faces blackened couldntbe seen dark landed well french coast bombarded 5500 tons bombs night six morning first landing craft came ashore today 20000 airplanes action german coastal batteries destroyed even landing asmall bridgehead already formed everythingsgoing well despite bad weather army people one one hope</w:t>
        <w:br/>
        <w:br/>
        <w:br/>
        <w:t>friday june 9 1944</w:t>
        <w:br/>
        <w:t>dearest kitty great news invasion allies taken bayeux avillage coast france fighting caen theyre clearly intending cut peninsula cherbourg located every evening war correspondents report difficulties courage fighting spirit army get stories pull amazing feats afew wounded already back england also spoke radio despite miserable weather planes flying dthgently back forth heard bbc churchill wanted land along troops dday eisenhower generals managed talk imagine much courage old man must least seventy excitement died somewhat still hoping war finally end year itsabout time mrs van daansconstant griping unbearable longer drive us crazy invasion moans groans day bad weather could plunk loft abucket cold water everyone annex except mr van daan peter read hunaarian rhapsody trilogy abiography composer piano virtuoso child prodigy franz liszt itsvery interesting though opinion theresabit much emphasis women liszt greatest famous pianist time also biggest womanizer even age seventy affair countess marie agoult princess carolyne sayn wittgenstein dancer lola montez pianist agnes kingworth pianist sophie menter circassian princess olga janina baroness olga meyen dorff actress lilla whatshername etc etc theresno end parts book dealing music arts much interesting people mentioned schumann clara wieck hector berlioz johannes brahms beethoven joachim richard wagner hans von bulow anton rubinstein frederic chopin victor hugo honore de balzac hiller hummel czerny rossini cherubini paganini mendels sohn etc etc liszt appears adecent man generous modest though exceptionally vain helped others put art else extremely fond cognac women couldntbear sight tears agentleman couldntrefuse anyone afavor wasntinterested money cared religious freedom world anne frank 314 anne frank</w:t>
        <w:br/>
        <w:br/>
        <w:br/>
        <w:t>tuesday june 13 1944</w:t>
        <w:br/>
        <w:t>dearest kit another birthday gone imnow fifteen ireceived quite afew gifts springersfivevolume art history book aset underwear two belts ahandkerchief two jars yogurt ajar jam two honey cookies small abotany book father mother agold bracelet margot asticker album van daans biomalt sweet peas dussel candy miep candy notebooks bep high point book maria theresa three slices fullcream cheese mr kugler peter gave alovely bouquet peonies poor boy put alot effort finding apresent nothing quite worked invasion still going splendidly spite miserable weather pouring rains gale winds high seas yesterday churchill smuts eisenhower arnold visited french villages british captured liberated churchill atorpedo boat shelled coast uke many men doesntseem know fear enviable trait position fort annex itsdifficult gauge mood dutch doubt many people glad idle british finally rolled sleeves gotten work keep claim ing dontwant occupied british dontrealize unfair theyre line reasoning boils england must fight struggle sacri fice sons liberate holland occupied countries british shouldntremain hol land offer abject apologies occupied countries restore dutch east indies rightful owner return weakened impoverished england abunch idiots yet ive already said many dutch people counted among ranks would become holland neighbors england signed apeace treaty germany itshad ample opportunity holland would become german would end dutch people still look british scoff england government old fogies call english cowards yet hate germans given agood shaking way youdplump apillow maybe would straighten jumbled brains wishes thoughts accusations reproaches swirling around head imnot really conceited many people think iknow various faults shortcomings better anyone else theresone difference ialso know iwant change change already changed greatly ioften ask everyone still thinks imso pushy aknowitall ireally arrogant ithe one whosso arrogant sounds crazy iknow imnot going cross last sentence itsnot crazy seems mrs van daan dussel two chief accusers known totally unintelligent put fine apoint plain stupid stupid people usually cantbear others something better best examples two dummies mrs van daan dussel mrs van thinks imstupid idontsuffer much ailment thinks impushy sheseven pushier thinks dresses short even shorter thinks imsuch aknowitall talks twice much ido topics knows nothing goes dussel one favorite sayings theressmoke theresfire ireadily admit imaknowitall whatsso difficult personality iscold curse much anyone else mother adds advice pile sermons becomes thick idespair ever getting italk back start contradicting everyone old famthar anne refrain inevitably crops one understands phrase part unlikely may seem theresakernel truth sometimes imso deeply buried selfreproaches ilong aword comfort help dig ihad someone took feelings seriously alas ihaventyet found person search must go iknow youre wondering peter arentyou kit itstrue peter loves agirlfriend afriend affection grows day day mysterious force holding us back idontknow sometimes ithink terrible longing overexaggerated thatsnot true imunable go room aday two ilong desperately iever peter kind good yet icantdeny hesdisappointed many ways iespecially dontcare dislike religion table conversations various things nature still imfirmly convinced well stick agreement never quarrel peter peaceloving tolerant extremely easygoing lets say alot things hednever accept mother hesmaking adetermined effort remove blots copybook keep affairs order yet hide innermost self never allow access course hesmuch closed iam iknow experience even though imconstantly accused knowing know theory practice time even uncommunicative types long much even someone confide peter ihave spent contemplative years annex often discuss future past present ive already told imiss real thing yet iknow exists ihaventbeen outdoors long ive become smitten nature iremember atime amagnificent blue sky chirping birds moonlight budding blossoms wouldnthave captivated things changed since icame one night pentecost holiday instance hot istruggled keep eyes open eleventhirty icould get agood look moon alas sacrifice vain since much glare icouldntrisk opening awindow time several months ago ihappened upstairs one night window open ididntgo back closed dark rainy evening wind racing clouds spellbound first time ayear ahalf idseen night facetoface evening longing see even greater fear burglars adark ratinfested house robberies iwent downstairs looked windows kitchen private office many people think nature beautiful many people sleep time time starry sky many people hospitals prisons long day theyll free enjoy nature offer isolated cut dle joys nature shared rich poor alike itsnot imagination looking dle sky dle clouds dle moon dle stars really make feel calm hopeful itsmuch better medicine valerian bromide nature makes feel humble ready face every blow courage luck would imonly able except afew rare occasionsto view nature dusty curtains tacked dirtcaked windows takes dle pleasure looking nature dle one thing dlere substitute one dle many questions often bodlered women still thought inferior men itseasy say itsunfair thatsnot enough idreally like know reason great injustice men presumably dominated women beginning greater physical strength itsmen earn aliving beget children please recently women silently went along willi stupid since longer itskept deeply entrenched becomes fortunately education work progress opened womenseyes many countries theyve granted equal rights many people mainly women also men realize wrong tolerate state affairs long modern women want right completely independent thatsnot women respected well generally speaking men held great esteem parts ofthe world shouldntwomen share soldiers war heroes honored commemorated explorers granted immortal fame martyrs revered many people look upon women soldiers book soldiers home front iwas greatly struck fact childbirth alone women commonly suffer pain illness misery war hero ever whatsher reward enduring pain gets pushed aside shesdisfigured birth children soon leave beauty gone women struggle suffer pain ensure con tinuation human race make much tougher courageous soldiers bigmouthed freedomfighting heroes put together idontmean imply women stop children contrary nature intended thatsthe way icondemn system values men dontacknowledge great difficult ultimately beautiful womensshare society iagree completely paul de kruif author book says men must learn birth longer thought inevitable unavoidable parts world consider civthzed itseasy men talk dontand never bear woes women ibelieve course next century notion itsawomansduty children change make way respect admiration women bear burdens without complaint alot pompous words anne frank</w:t>
        <w:br/>
        <w:br/>
        <w:br/>
        <w:t>friday june 16 1944</w:t>
        <w:br/>
        <w:t>dearest kitty new problems mrs van witsend shestalking getting shot thrown prison hanged suicide shesjealous peter confides offended dussel doesntre spond sufficiently flirtations afraid husbandsgoing squander furcoat money bacco quarrels curses cries feels sorry laughs starts allover earth asilly sniveling specimen humanity nobody takes seriously strength character complains one see walks around von hinten lyzeum yon vorne museum acts like aschoolgirl looks like afrump even worse petersbecoming insolent mr van daan irritable mother cynical yes everyonesin quite astate theresonly one rule need remember laugh everything forget everybody else sounds egotistical itsactually cure suffering selfpity mr kuglerssupposed spend four weeks alkmaar awork detail hestrying get adoctorscertificate aletter opekta mr kleimanshoping stomach operated soon starting eleven last night private phones cut anne frank</w:t>
        <w:br/>
        <w:br/>
        <w:br/>
        <w:t>friday june 23 1944</w:t>
        <w:br/>
        <w:t>dearest kitty nothing special going british begun allout attack cherbourg according pim mr van oaan sure liberated october 10 russians taking part cam paign yesterday started offensive near vitebsk exactly three years day germans invaded russia bepsspirits sunk lower ever nearly potatoes going count person everyone want starting monday miepstaking aweek vacation mr kleimansdoctors haventfound anything xrays hestorn operation letting matters take course anne frank</w:t>
        <w:br/>
        <w:br/>
        <w:br/>
        <w:t>tuesday june 27 1944</w:t>
        <w:br/>
        <w:t>dearest kitty mood changed everythingsgoing enormously well cherbourg vitebsk zhlobin fell today theyre sure captured lots men equipment five german generals killed near cherbourg two taken captive theyve got aharbor british bring whatever want shore whole cotentin peninsula captured three weeks invasion afeat three weeks since dday hasntbeen aday without rain storms neither france bad luck hasntkept british americans displaying might course germans launched wonder weapon alittle firecracker like wonthardly make adent except maybe minor damage england screaming headlines kraut newspapers anyway realize krautland bolsheviks really getting closer theyll shaking boots german women arentworking military evacuated together children coastal regions provinces groningen friesland gelderland mussert leader dutch national socialist nazi party announced invasion reaches holland hell enlist fat pig planning fight could done russia long finland turned apeace offer time ago negotiations broken numbskulls theyll sorry far think well july 27 anne frank</w:t>
        <w:br/>
        <w:br/>
        <w:br/>
        <w:t>friday june 30 1944</w:t>
        <w:br/>
        <w:t>dearest kitty bad weather one astretch thirty june annesenglish dontisay well oh yes ialready know alittle english prove imreading ideal husband help adictionary warsgoing wonderfully bobruysk mogilev orsha fallen lots prisoners everythingsall right spirits improving superoptimists triumphant van daans disappearing acts sugar bep schanged hair miep aweek thatsthe latest news ive really ghastly rootcanal work done one front teeth itsbeen terribly painful bad dussel thought iwas going faint inearly mrs van promptly got atoothache well anne frank ps weve heard basel bernd cousin bernhard buddy elias played part innkeeper minna von barnhelm artistic leanings says mother</w:t>
        <w:br/>
        <w:br/>
        <w:br/>
        <w:t>thursday july 6 1944</w:t>
        <w:br/>
        <w:t>dearest kitty blood runs cold peter talks becoming acriminal aspeculator course hesjoking istill feeling hesafraid weakness margot peter always saying ihad spunk strength ihad drive unflagging energy could really admirable trait let influenced others iright following conscience honest icantimagine anyone could say imweak stay way know fight develop character answer always itsmuch easier reply leaves feeling rather discouraged easy mean alife deceit laziness easy oh cantbe true cantbe true people readily tempted ease money ive given alot thought answer ishould get peter believe change better idontknow whether imon right track ive often imagined nice would someone confide everything itsreached point irealize difficult put someope elsesshoes find right answer especially since easy money new com pletely alien concepts petersbeginning lean idontwant circumstances itshard enough standing two feet also remain true character soul itsharder still ive drifting around sea spent days searching effective antidote terrible word easy imake clear may seem easy wonderful drag depths aplace hell longer find friends support beauty far may never rise surface alive dontknow searching happiness leading lives different yet three raised good famthes opportunity get education make something many reasons hope great happiness earn thatssomething cantachieve taking easy way earning happiness means good working speculating lazy laziness may look inviting work gives true satisfaction icantunderstand people dontlike work isntpetersproblem either doesnthave agoal plus thinks hestoo stupid inferior ever achieve anything poor boy hesnever known feels make someone else happy imafraid icantteach isntreligious scoffs jesus christ takes lordsname vain though imnot orthodox either hurts every time see lonely scornful wretched people religious glad since everyone blessed ability believe ahigher order donteven live fear eternal punishment concepts purgatory heaven hell difficult many people accept yet religion religion keeps aperson right path fear god upholding sense honor obeying conscience noble good everyone could end day review behavior weigh rights wrongs would automatically try better start new day awhile would certainly accomplish agreat deal everyone welcome prescription costs nothing definitely useful dontknow find experience aquiet conscience gives strength anne frank</w:t>
        <w:br/>
        <w:br/>
        <w:br/>
        <w:t>saturday july 8 1944</w:t>
        <w:br/>
        <w:t>dearest kitty mr broks beverwijk managed get hold strawberries produce auction arrived dusty full sand large quantities less twentyfour crates office us evening canned first six jars made eight jars jam next morning miep started making jam office twelvethirty outside door locked crates lugged kitchen peter father mr van daan stumbling stairs anne got hot water water heater margotwent abucket hands deck afunny feeling stomach ientered overcrowded office kitchen miep bep mr kleiman jan father peter annex contingent supply corps mixed together middle day curtains windows open loud voices banging doors iwas trembling excitement ikept thinking really hiding must feels finally go world pan full idashed upstairs rest family hulling strawberries around kitchen table least thatswhat supposed going mouths buckets bound need another bucket soon peter went back downstairs doorbell rang twice leaving bucket peter raced upstairs shut bookcase behind sat kicking heels impatiently strawberries waiting rinsed stuck house rule running water strangers downstairs might hear drains jan came one tell us mail man peter hurried downstairs dingdong doorbell aboutface ilistened hear anyone coming standing first bookcase top stairs finally peter ileaned banister straining ears like acouple burglars hear sounds downstairs unfamthar voices peter tip toed halfway stairs called bep bep voice drowned racket kitchen ran kitchen inervously kept watch go upstairs peter accountantshere youve got leave mr kuglersvoice sighing peter came upstairs closed bookcase mr kugler finally came onethirty gosh whole worldsturned strawberries ihad strawber ries breakfast janshaving diem lunch kleimanseating asnack miepsbothng bepshulling ican smell everywhere igo icome upstairs get away red isee people washing strawberries rest strawberries canned evening two jars came unsealed father quickly turned jam next morning two lids popped afternoon four lids mr van daan hadntgotten jars hot enough sterthzing father ended making jam every evening ate hot cereal strawberries buttermilk strawberries bread strawberries strawberries dessert straw berries sugar strawberries sand two days nothing strawberries strawberries strawberries supply either exhausted jars safely lock key hey anne margot called one day mrs van hoeven let us peas twenty pounds thatsnice ireplied certainly itsso much work ugh saturday youve aji got shell peas mother announced table sure enough morning breakfast biggest enamel pan appeared table filled brim peas think shelling peas boring work ought try removing inner linings idontthink many people realize youve pulled linings pods soft delicious rich vitamins even greater advantage get nearly three times much eat peas stripping pods aprecise meticulous job might suited pedantic dentists finicky spice experts itsahorror impatient teenager like started work ninethirty isat tenthirty got eleven sat eleventhirty ears humming following refrain snap end strip pod pull string pod pan snap end strip pod pull string pod pan etc etc eyes swimming green green worm string rotten pod green green fight boredom something ichattered morn ing saying whatever came head making everyone laugh monotony killing every string ipulled made certain inever ever want ahousewife twelve finally ate breakfast twelvethirty onefifteen strip pods istopped ifelt abit seasick others inapped four still adaze wretched peas anne frank saturday july 151944 dearest kitty weve received abook library challenging title think modern young girl idlike discuss subject today writer criticizes todaysyouth head toe though without dismissing hopeless cases contrary believes within power build abigger better beautiful world occupy superficial things without giving athought true beauty passages ihad strong feeling writer directing disapproval ifinally want bare soul defend attack ihave one outstanding character trait must obvious anyone whosknown length time ihave agreat deal selfknowledge everything ido ican watch iwere astranger ican stand cacross everyday anne without biased making excuses watch shesdoing good bad selfawareness never leaves every time iopen mouth ithink said differently thatsfine way icondemn many ways imbeginning realize truth fathersadage every child raise parents advise children point right direction ultimately people shape characters addition iface life extraordinary amount courage ifeel strong capable bearing burdens young free ifirst realized iwas glad means ican easily withstand blows life store ive talked things often idlike turn chapter father mother dontunderstand parents always spoiled rotten treated kindly defended van daans done parents yet longest time ive felt extremely lonely left neglected misunderstood father everything could curb rebellious spirit use ive cured holding behavior light looking iwas wrong didntfather support struggle fall short tried offer ahelping hand answer used wrong methods always talked iwere achild going adifficult phase sounds crazy since fathersthe one whosgiven asense confidence made feel imasensible person overlooked one thing failed see struggle triumph difficulties important anything else ididntwant hear typical adolescent problems girls youll grow ididntwant treated alltheothergirls anneinherownright rim didntunderstand besides icantconfide anyone unless tell alot iknow little icantget amore intimate footing rim always acts like elderly father fleeting im pulses longer relate afriend matter hard tries aresult ive never shared outlook life longpondered theories anyone diary awhile margot ive hid thing father never shared ideals deliberately alienated icouldnthave done way ive let guided entirely feelings egotistical ive done best peace mind iwould lose plus selfconfidence ive worked hard achieve iwere subjected criticism halfway job may sound hardhearted icanttake criticism rim either inever share innermost thoughts ive pushed even away irritable apoint ithink quite often rim annoys much sometimes ican hardly bear tutor affection seems forced iwant left alone idrather ignored awhile immore sure imtalking imstill torn guilt mean letter iwrote iwas upset oh itshard strong brave every way still hasntbeen greatest disappointment ithink peter much ido father iknow well conquest way around icreated image mind pictured aquiet sweet sensitive boy badly need friendship love ineeded pour heart aliving person iwanted afriend would help find way iaccomplished iset drew slowly surely toward ifinally got friend automatically developed intimacy ithink seems outrageous talked private things haventyet touched upon things closest heart istill cantmake head tail peter superficial shyness holds back even putting aside imade one mistake iused intimacy get closer iruled forms friendship longs loved ican see hesbeginning like passing day time together leaves feeling satisfied makes want start inever broach subjects ilong bring open iforced peter realizes get close hesholding dear life ihonestly dontsee effective way shaking getting back two feet isoon realized could never akindred spirit still tried help break narrow world expand youthful horizons deep young lonelier old iread abook somewhere itsstuck mind far ican tell itstrue youre wondering whether itsharder adults children answer itscertainly older people opinion everything sure actions itstwice hard us young people hold opinions atime ideals shattered destroyed worst side human nature predominates everyone come doubt truth justice god anyone claims older folks amore difficult time annex doesntrealize problems afar greater impact us much young deal problems keep thrusting us finally forced think asolution though time solutions crumble faced facts itsdifficult times like ideals dreams cherished hopes rise within us crushed grim reality itsawonder ihaventabandoned ideals seem absurd impractical yet icling istill believe spite everything people truly good heart itsutterly impossible build life afoundation chaos suffering death isee world slowly transformed awilderness ihear approaching thunder one day destroy us ifeel suffering millions yet ilook sky isomehow feel everything change better cruelty shall end peace tranquthty return meantime imust hold ideals perhaps day come ill able realize anne frank</w:t>
        <w:br/>
        <w:br/>
        <w:br/>
        <w:t>friday july 21 1944</w:t>
        <w:br/>
        <w:t>dearest kitty imfinally getting optimistic last things going well really great news assassination attempt made hitlerslife jewish communists english capitalists agerman general whosnot acount young well fuhrer owes life divine providence escaped unfortunately afew minor burns scratches anumber officers generals nearby killed wounded head conspiracy shot best proof weve far many officers generals fed war would like see hitler sink abottomless pit establish amthtary dictatorship make peace allies rearm afew decades start anew war perhaps providence deliberately biding time getting rid hider since itsmuch easier cheaper allies let impeccable germans kill itsless work russians british allows start rebuilding cities much sooner haventreached point yet idhate anticipate glorious event still youve probably noticed imtelling truth whole truth nothing truth imnot rattling high ideals furthermore hitler kind announce loyal devoted people today mthtary personnel orders gestapo soldier knows one superiors involved cowardly attempt fuhrerslife may shoot sight afine kettle fish little johnnysfeet sore along march commanding officer bawls johnny grabs rifle shouts tried kill fuhrer take one shot snooty officer dared reprimand passes eternal life eternal death eventually every time officer sees asoldier gives order hell practically wetting pants soldiers sayso able follow ibeen skipping one subject another icanthelp prospect going back school october making happy logical oh dear didntijust get telling ididntwant anticipate events forgive kitty dontcall abundle contradictions nothing anne frank</w:t>
        <w:br/>
        <w:br/>
        <w:br/>
        <w:t>tuesday august 1 1944</w:t>
        <w:br/>
        <w:t>dearest kitty abundle contradictions end previous letter beginning one please tell exactly abundle contradictions contradiction mean like many words interpreted two ways acontradiction imposed without one imposed within former means accepting peoplesopinions always knowing best last word short unpleasant traits imknown latter imnot known secret ive told many times imsplit two one side contains exuberant cheerfulness flippancy joy life abthty appreciate lighter side things imean finding anything wrong flirtations akiss embrace offcolor joke side usually lying wait ambush one much purer deeper finer one knows annesbetter side thatswhy people cantstand oh ican amusing clown afternoon everyoneshad enough last amonth actually imwhat aromantic movie aprofound thinker amere diversion acomic interlude something soon forgotten bad particularly good either ihate tell shouldntiadmit iknow itstrue lighter superficial side always steal amarch deeper side therefore always win cantimagine often ive tried push away anne half known anneto beat hide doesntwork iknow imafraid people know iusually discover ihave another side abetter finer side imafraid theyll mock think imridiculous sentimental take seriously imused taken seriously lighthearted anne used put deeper anne weak iforce good anne spotlight even fifteen minutes shuts like aclam moment shescalled upon speak lets anne number one talking irealize shesdisappeared nice anne never seen company shesnever made asingle appearance though almost always takes stage imalone iknow exactly idlike iam inside unfortunately imonly like perhaps thatswhyno imsure thatsthe reason ithink happy inside people think imhappy outside imguided pure anne within outside imnothing afrolicsome little goat tugging tether ive told isay ifeel ihave areputation boycrazy well aflirt asmart aleck areader romances happygolucky anne laughs gives aflippant reply shrugs shoulders pretends doesntgive adarn quiet anne reacts opposite way imbeing completely honest ill admit matter imtrying hard change iimalways amore powerful enemy avoice within sobbing see thatswhatsbecome youre surrounded negative opinions dismayed looks mocking faces people dislike dontlisten advice better half believe idlike listen doesntwork imquiet serious everyone thinks imputting anew act ihave save ajoke imnot even talking family assume imust sick stuff aspirins sedatives feel neck forehead see ihave atemperature ask bowel movements berate abad mood ijust cantkeep anymore jj everybody starts hovering iget cross sad finally end turning heart inside gout bad part outside good part inside keep trying find away become idlike icould people world anne frank annesdiary ends afterword morning august 4 1944 sometime ten tenthirty acar pulled 263 prinsengracht several figures emerged ss sergeant karl josef silberbauer full uniform least three dutch members security police armed civilian clothes someone must tipped arrested eight people hiding annex well two helpers victor kugler johannes kleiman though miep gies elisabeth bep voskuijland took valuables cash could find annex arrest kugler kleiman taken aprison amsterdam september 11 1944 transferred without benefit atrial acamp amersfoort holland kleiman poor health released september 18 1944 remained amsterdam death 1959 kugler managed escape imprisonment march 28 1945 fellow prisoners sent germany forced laborers immigrated canada 1955 died toronto 1989 elisabeth bep voskuijl wijk died amsterdam 1983 miep santrouschitz gies still living amsterdam husband jan died 1993 upon arrest eight residents annex first brought aprison amsterdam transferred westerbork transit camp jews north holland deported september 3 1944 last transport leave westerbork arrived three days later auschwitz poland hermann van pels van daan according testimony otto frank gassed death auschwitz october november 1944 shortly gas chambers dismantled auguste van pels petronella van daan transported auschwitz bergenbelsen buchenwald theresienstadt april 9 1945 apparently another concentration camp certain survive though date death unknown peter van pels van daan forced take part january 16 1945 death march auschwitz mauthausen austria died may 5 1945 three days camp liberated fritz pfeffer albert dussel died december 20 1944 neuengamme concentration camp transferred either buchenwald sachsenhausen edith frank died auschwitzbirkenau january 6 1945 hunger exhaustion margot anne frank transported auschwitz end october brought bergen belsen aconcentration camp near hannover germany typhus epidemic broke winter 19441945 aresult horrendous hygenic conditions killed thousands prisoners including margot afew days later anne must died late february early march bodies girls probably dumped bergenbelsensmass graves camp liberated british troops april 12 1945 otto frank one eight survive concentration camps auschwitz liberated russian troops repatriated amsterdam way odessa marseille arrived amsterdam june 3 1945 stayed 1953 moved basel switzerland sister family later brother lived married elfriede markovits geiringer originally vienna survived auschwitz lost ahusband son mauthausen death august 19 1980 otto frank continued live birsfelden outside basel devoted sharing message daughtersdiary people world doubleday new york london toronto sydney auckland c 1991 anne frankfonds basel switzerland wwwannefrankcom english translation c 1995 doubleday adivision bantam doubleday publishing group inc printed united states america march 1995 isbn 0385473788 scanned 092003 ver 10 ebook intended nonprofit educational use fair use provisions international copyright conventions sold eof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